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67542" w14:textId="77777777" w:rsidR="00F04611" w:rsidRPr="0037325E" w:rsidRDefault="00000000">
      <w:pPr>
        <w:pStyle w:val="Title"/>
        <w:rPr>
          <w:rFonts w:ascii="Times New Roman" w:hAnsi="Times New Roman" w:cs="Times New Roman"/>
        </w:rPr>
      </w:pPr>
      <w:r w:rsidRPr="0037325E">
        <w:rPr>
          <w:rFonts w:ascii="Times New Roman" w:hAnsi="Times New Roman" w:cs="Times New Roman"/>
        </w:rPr>
        <w:t>Employee Information API Documentation</w:t>
      </w:r>
    </w:p>
    <w:p w14:paraId="3EDD4F26" w14:textId="77777777" w:rsidR="00F04611" w:rsidRPr="003F0C8C" w:rsidRDefault="00000000">
      <w:pPr>
        <w:pStyle w:val="Heading1"/>
        <w:rPr>
          <w:rFonts w:asciiTheme="minorHAnsi" w:hAnsiTheme="minorHAnsi" w:cs="Times New Roman"/>
        </w:rPr>
      </w:pPr>
      <w:r w:rsidRPr="00725A99">
        <w:rPr>
          <w:rFonts w:asciiTheme="minorHAnsi" w:hAnsiTheme="minorHAnsi" w:cs="Times New Roman"/>
          <w:color w:val="auto"/>
          <w:sz w:val="32"/>
          <w:szCs w:val="32"/>
        </w:rPr>
        <w:t>Overview</w:t>
      </w:r>
      <w:r w:rsidRPr="003F0C8C">
        <w:rPr>
          <w:rFonts w:asciiTheme="minorHAnsi" w:hAnsiTheme="minorHAnsi" w:cs="Times New Roman"/>
        </w:rPr>
        <w:t>:</w:t>
      </w:r>
    </w:p>
    <w:p w14:paraId="4B324D7B" w14:textId="77777777" w:rsidR="00F04611" w:rsidRPr="003F0C8C" w:rsidRDefault="00000000">
      <w:pPr>
        <w:rPr>
          <w:rFonts w:cs="Times New Roman"/>
        </w:rPr>
      </w:pPr>
      <w:r w:rsidRPr="003F0C8C">
        <w:rPr>
          <w:rFonts w:cs="Times New Roman"/>
        </w:rPr>
        <w:t>This API is designed to retrieve employee information, tax details, and insurance information using the employeeId as the primary input. The process includes:</w:t>
      </w:r>
    </w:p>
    <w:p w14:paraId="63D33801" w14:textId="77777777" w:rsidR="00F04611" w:rsidRPr="003F0C8C" w:rsidRDefault="00000000">
      <w:pPr>
        <w:rPr>
          <w:rFonts w:cs="Times New Roman"/>
        </w:rPr>
      </w:pPr>
      <w:r w:rsidRPr="003F0C8C">
        <w:rPr>
          <w:rFonts w:cs="Times New Roman"/>
        </w:rPr>
        <w:t>1. Calling the getEmployeeInfo subflow with the employeeId to fetch employee details.</w:t>
      </w:r>
      <w:r w:rsidRPr="003F0C8C">
        <w:rPr>
          <w:rFonts w:cs="Times New Roman"/>
        </w:rPr>
        <w:br/>
        <w:t>2. Extracting the driverLicenseId from the employee details.</w:t>
      </w:r>
      <w:r w:rsidRPr="003F0C8C">
        <w:rPr>
          <w:rFonts w:cs="Times New Roman"/>
        </w:rPr>
        <w:br/>
        <w:t>3. Using the driverLicenseId to fetch tax information via the getTaxInfo subflow.</w:t>
      </w:r>
      <w:r w:rsidRPr="003F0C8C">
        <w:rPr>
          <w:rFonts w:cs="Times New Roman"/>
        </w:rPr>
        <w:br/>
        <w:t>4. Using the driverLicenseId to fetch insurance information via the getInsuranceInfo subflow.</w:t>
      </w:r>
    </w:p>
    <w:p w14:paraId="391873C7" w14:textId="77777777" w:rsidR="00F04611" w:rsidRPr="00725A99" w:rsidRDefault="00000000">
      <w:pPr>
        <w:pStyle w:val="Heading1"/>
        <w:rPr>
          <w:rFonts w:asciiTheme="minorHAnsi" w:hAnsiTheme="minorHAnsi" w:cs="Times New Roman"/>
          <w:color w:val="auto"/>
          <w:sz w:val="32"/>
          <w:szCs w:val="32"/>
        </w:rPr>
      </w:pPr>
      <w:r w:rsidRPr="00725A99">
        <w:rPr>
          <w:rFonts w:asciiTheme="minorHAnsi" w:hAnsiTheme="minorHAnsi" w:cs="Times New Roman"/>
          <w:color w:val="auto"/>
          <w:sz w:val="32"/>
          <w:szCs w:val="32"/>
        </w:rPr>
        <w:t>API Endpoint Details</w:t>
      </w:r>
    </w:p>
    <w:p w14:paraId="7A1E64F8" w14:textId="77777777" w:rsidR="00F04611" w:rsidRPr="003F0C8C" w:rsidRDefault="00000000">
      <w:pPr>
        <w:rPr>
          <w:rFonts w:cs="Times New Roman"/>
        </w:rPr>
      </w:pPr>
      <w:r w:rsidRPr="003F0C8C">
        <w:rPr>
          <w:rFonts w:cs="Times New Roman"/>
        </w:rPr>
        <w:t>Base URL:</w:t>
      </w:r>
    </w:p>
    <w:p w14:paraId="79678FE0" w14:textId="532D036E" w:rsidR="0037325E" w:rsidRPr="003F0C8C" w:rsidRDefault="0037325E">
      <w:pPr>
        <w:rPr>
          <w:rFonts w:cs="Times New Roman"/>
        </w:rPr>
      </w:pPr>
      <w:r w:rsidRPr="003F0C8C">
        <w:rPr>
          <w:rFonts w:cs="Times New Roman"/>
        </w:rPr>
        <w:t xml:space="preserve">http://localhost:8081/api/v2 </w:t>
      </w:r>
    </w:p>
    <w:p w14:paraId="591EDF4F" w14:textId="19A8BD01" w:rsidR="00F04611" w:rsidRPr="003F0C8C" w:rsidRDefault="00000000">
      <w:pPr>
        <w:rPr>
          <w:rFonts w:cs="Times New Roman"/>
        </w:rPr>
      </w:pPr>
      <w:r w:rsidRPr="003F0C8C">
        <w:rPr>
          <w:rFonts w:cs="Times New Roman"/>
        </w:rPr>
        <w:t>HTTP Method:</w:t>
      </w:r>
    </w:p>
    <w:p w14:paraId="1069B4E4" w14:textId="77777777" w:rsidR="00F04611" w:rsidRPr="003F0C8C" w:rsidRDefault="00000000">
      <w:pPr>
        <w:rPr>
          <w:rFonts w:cs="Times New Roman"/>
        </w:rPr>
      </w:pPr>
      <w:r w:rsidRPr="003F0C8C">
        <w:rPr>
          <w:rFonts w:cs="Times New Roman"/>
        </w:rPr>
        <w:t>GET</w:t>
      </w:r>
    </w:p>
    <w:p w14:paraId="424D447A" w14:textId="77777777" w:rsidR="00F04611" w:rsidRPr="003F0C8C" w:rsidRDefault="00000000">
      <w:pPr>
        <w:rPr>
          <w:rFonts w:cs="Times New Roman"/>
        </w:rPr>
      </w:pPr>
      <w:r w:rsidRPr="003F0C8C">
        <w:rPr>
          <w:rFonts w:cs="Times New Roman"/>
        </w:rPr>
        <w:t>Endpoint:</w:t>
      </w:r>
    </w:p>
    <w:p w14:paraId="336CB1F7" w14:textId="250EED71" w:rsidR="0037325E" w:rsidRPr="003F0C8C" w:rsidRDefault="0037325E">
      <w:pPr>
        <w:rPr>
          <w:rFonts w:cs="Times New Roman"/>
        </w:rPr>
      </w:pPr>
      <w:r w:rsidRPr="003F0C8C">
        <w:rPr>
          <w:rFonts w:cs="Times New Roman"/>
        </w:rPr>
        <w:t>/</w:t>
      </w:r>
      <w:proofErr w:type="gramStart"/>
      <w:r w:rsidRPr="003F0C8C">
        <w:rPr>
          <w:rFonts w:cs="Times New Roman"/>
        </w:rPr>
        <w:t>employee</w:t>
      </w:r>
      <w:proofErr w:type="gramEnd"/>
      <w:r w:rsidR="00046FF9" w:rsidRPr="003F0C8C">
        <w:rPr>
          <w:rFonts w:cs="Times New Roman"/>
        </w:rPr>
        <w:t>-</w:t>
      </w:r>
      <w:proofErr w:type="gramStart"/>
      <w:r w:rsidR="00046FF9" w:rsidRPr="003F0C8C">
        <w:rPr>
          <w:rFonts w:cs="Times New Roman"/>
        </w:rPr>
        <w:t>tax</w:t>
      </w:r>
      <w:r w:rsidRPr="003F0C8C">
        <w:rPr>
          <w:rFonts w:cs="Times New Roman"/>
        </w:rPr>
        <w:t>/{</w:t>
      </w:r>
      <w:proofErr w:type="spellStart"/>
      <w:proofErr w:type="gramEnd"/>
      <w:r w:rsidRPr="003F0C8C">
        <w:rPr>
          <w:rFonts w:cs="Times New Roman"/>
        </w:rPr>
        <w:t>employeeId</w:t>
      </w:r>
      <w:proofErr w:type="spellEnd"/>
      <w:r w:rsidRPr="003F0C8C">
        <w:rPr>
          <w:rFonts w:cs="Times New Roman"/>
        </w:rPr>
        <w:t xml:space="preserve">} </w:t>
      </w:r>
    </w:p>
    <w:p w14:paraId="6A9D30F1" w14:textId="6BF41686" w:rsidR="00F04611" w:rsidRPr="003F0C8C" w:rsidRDefault="00000000">
      <w:pPr>
        <w:rPr>
          <w:rFonts w:cs="Times New Roman"/>
        </w:rPr>
      </w:pPr>
      <w:r w:rsidRPr="003F0C8C">
        <w:rPr>
          <w:rFonts w:cs="Times New Roman"/>
        </w:rPr>
        <w:t>Description:</w:t>
      </w:r>
    </w:p>
    <w:p w14:paraId="2B6B8D01" w14:textId="77777777" w:rsidR="00F04611" w:rsidRPr="003F0C8C" w:rsidRDefault="00000000">
      <w:pPr>
        <w:rPr>
          <w:rFonts w:cs="Times New Roman"/>
        </w:rPr>
      </w:pPr>
      <w:r w:rsidRPr="003F0C8C">
        <w:rPr>
          <w:rFonts w:cs="Times New Roman"/>
        </w:rPr>
        <w:t>This endpoint takes an employeeId and returns the employee information along with associated tax and insurance data based on the driverLicenseId fetched from the employee's information.</w:t>
      </w:r>
    </w:p>
    <w:p w14:paraId="580D3814" w14:textId="77777777" w:rsidR="00F04611" w:rsidRPr="00725A99" w:rsidRDefault="00000000">
      <w:pPr>
        <w:pStyle w:val="Heading1"/>
        <w:rPr>
          <w:rFonts w:asciiTheme="minorHAnsi" w:hAnsiTheme="minorHAnsi" w:cs="Times New Roman"/>
          <w:color w:val="auto"/>
          <w:sz w:val="32"/>
          <w:szCs w:val="32"/>
        </w:rPr>
      </w:pPr>
      <w:r w:rsidRPr="00725A99">
        <w:rPr>
          <w:rFonts w:asciiTheme="minorHAnsi" w:hAnsiTheme="minorHAnsi" w:cs="Times New Roman"/>
          <w:color w:val="auto"/>
          <w:sz w:val="32"/>
          <w:szCs w:val="32"/>
        </w:rPr>
        <w:t>Request Example</w:t>
      </w:r>
    </w:p>
    <w:p w14:paraId="0E2D3381" w14:textId="30CA772D" w:rsidR="00F04611" w:rsidRPr="003F0C8C" w:rsidRDefault="00000000">
      <w:pPr>
        <w:rPr>
          <w:rFonts w:cs="Times New Roman"/>
        </w:rPr>
      </w:pPr>
      <w:r w:rsidRPr="003F0C8C">
        <w:rPr>
          <w:rFonts w:cs="Times New Roman"/>
        </w:rPr>
        <w:t>Endpoint: GET /</w:t>
      </w:r>
      <w:r w:rsidR="0037325E" w:rsidRPr="003F0C8C">
        <w:rPr>
          <w:rFonts w:cs="Times New Roman"/>
        </w:rPr>
        <w:t>employee-tax/66b7662778db3e4db71f37c7</w:t>
      </w:r>
    </w:p>
    <w:p w14:paraId="3EE5DE66" w14:textId="77777777" w:rsidR="00F04611" w:rsidRPr="00725A99" w:rsidRDefault="00000000">
      <w:pPr>
        <w:pStyle w:val="Heading1"/>
        <w:rPr>
          <w:rFonts w:asciiTheme="minorHAnsi" w:hAnsiTheme="minorHAnsi" w:cs="Times New Roman"/>
          <w:color w:val="auto"/>
          <w:sz w:val="32"/>
          <w:szCs w:val="32"/>
        </w:rPr>
      </w:pPr>
      <w:r w:rsidRPr="00725A99">
        <w:rPr>
          <w:rFonts w:asciiTheme="minorHAnsi" w:hAnsiTheme="minorHAnsi" w:cs="Times New Roman"/>
          <w:color w:val="auto"/>
          <w:sz w:val="32"/>
          <w:szCs w:val="32"/>
        </w:rPr>
        <w:t>Response Example</w:t>
      </w:r>
    </w:p>
    <w:p w14:paraId="1391D4BC" w14:textId="77777777" w:rsidR="00F04611" w:rsidRPr="003F0C8C" w:rsidRDefault="00000000">
      <w:pPr>
        <w:rPr>
          <w:rFonts w:cs="Times New Roman"/>
        </w:rPr>
      </w:pPr>
      <w:r w:rsidRPr="003F0C8C">
        <w:rPr>
          <w:rFonts w:cs="Times New Roman"/>
        </w:rPr>
        <w:t>Success Response (200 OK):</w:t>
      </w:r>
    </w:p>
    <w:p w14:paraId="6F64A21A" w14:textId="77777777" w:rsidR="003F0C8C" w:rsidRPr="003F0C8C" w:rsidRDefault="003F0C8C" w:rsidP="003F0C8C">
      <w:pPr>
        <w:rPr>
          <w:rFonts w:cs="Times New Roman"/>
          <w:lang w:val="en-AU"/>
        </w:rPr>
      </w:pPr>
      <w:r w:rsidRPr="003F0C8C">
        <w:rPr>
          <w:rFonts w:cs="Times New Roman"/>
          <w:lang w:val="en-AU"/>
        </w:rPr>
        <w:t>{</w:t>
      </w:r>
    </w:p>
    <w:p w14:paraId="02ABB978" w14:textId="77777777" w:rsidR="003F0C8C" w:rsidRPr="003F0C8C" w:rsidRDefault="003F0C8C" w:rsidP="003F0C8C">
      <w:pPr>
        <w:rPr>
          <w:rFonts w:cs="Times New Roman"/>
          <w:lang w:val="en-AU"/>
        </w:rPr>
      </w:pPr>
      <w:r w:rsidRPr="003F0C8C">
        <w:rPr>
          <w:rFonts w:cs="Times New Roman"/>
          <w:lang w:val="en-AU"/>
        </w:rPr>
        <w:lastRenderedPageBreak/>
        <w:t xml:space="preserve">    "</w:t>
      </w:r>
      <w:proofErr w:type="spellStart"/>
      <w:r w:rsidRPr="003F0C8C">
        <w:rPr>
          <w:rFonts w:cs="Times New Roman"/>
          <w:lang w:val="en-AU"/>
        </w:rPr>
        <w:t>insuranceInfo</w:t>
      </w:r>
      <w:proofErr w:type="spellEnd"/>
      <w:r w:rsidRPr="003F0C8C">
        <w:rPr>
          <w:rFonts w:cs="Times New Roman"/>
          <w:lang w:val="en-AU"/>
        </w:rPr>
        <w:t>": {</w:t>
      </w:r>
    </w:p>
    <w:p w14:paraId="10F6EFC3" w14:textId="77777777" w:rsidR="003F0C8C" w:rsidRPr="003F0C8C" w:rsidRDefault="003F0C8C" w:rsidP="003F0C8C">
      <w:pPr>
        <w:rPr>
          <w:rFonts w:cs="Times New Roman"/>
          <w:lang w:val="en-AU"/>
        </w:rPr>
      </w:pPr>
      <w:r w:rsidRPr="003F0C8C">
        <w:rPr>
          <w:rFonts w:cs="Times New Roman"/>
          <w:lang w:val="en-AU"/>
        </w:rPr>
        <w:t xml:space="preserve">        "_id": "66f4c3cdad86920734402693",</w:t>
      </w:r>
    </w:p>
    <w:p w14:paraId="6C58C409" w14:textId="77777777" w:rsidR="003F0C8C" w:rsidRPr="003F0C8C" w:rsidRDefault="003F0C8C" w:rsidP="003F0C8C">
      <w:pPr>
        <w:rPr>
          <w:rFonts w:cs="Times New Roman"/>
          <w:lang w:val="en-AU"/>
        </w:rPr>
      </w:pPr>
      <w:r w:rsidRPr="003F0C8C">
        <w:rPr>
          <w:rFonts w:cs="Times New Roman"/>
          <w:lang w:val="en-AU"/>
        </w:rPr>
        <w:t xml:space="preserve">        "</w:t>
      </w:r>
      <w:proofErr w:type="spellStart"/>
      <w:r w:rsidRPr="003F0C8C">
        <w:rPr>
          <w:rFonts w:cs="Times New Roman"/>
          <w:lang w:val="en-AU"/>
        </w:rPr>
        <w:t>driverLicenseId</w:t>
      </w:r>
      <w:proofErr w:type="spellEnd"/>
      <w:r w:rsidRPr="003F0C8C">
        <w:rPr>
          <w:rFonts w:cs="Times New Roman"/>
          <w:lang w:val="en-AU"/>
        </w:rPr>
        <w:t>": "123456",</w:t>
      </w:r>
    </w:p>
    <w:p w14:paraId="246586F5" w14:textId="77777777" w:rsidR="003F0C8C" w:rsidRPr="003F0C8C" w:rsidRDefault="003F0C8C" w:rsidP="003F0C8C">
      <w:pPr>
        <w:rPr>
          <w:rFonts w:cs="Times New Roman"/>
          <w:lang w:val="en-AU"/>
        </w:rPr>
      </w:pPr>
      <w:r w:rsidRPr="003F0C8C">
        <w:rPr>
          <w:rFonts w:cs="Times New Roman"/>
          <w:lang w:val="en-AU"/>
        </w:rPr>
        <w:t xml:space="preserve">        "</w:t>
      </w:r>
      <w:proofErr w:type="spellStart"/>
      <w:r w:rsidRPr="003F0C8C">
        <w:rPr>
          <w:rFonts w:cs="Times New Roman"/>
          <w:lang w:val="en-AU"/>
        </w:rPr>
        <w:t>insurancePlan</w:t>
      </w:r>
      <w:proofErr w:type="spellEnd"/>
      <w:r w:rsidRPr="003F0C8C">
        <w:rPr>
          <w:rFonts w:cs="Times New Roman"/>
          <w:lang w:val="en-AU"/>
        </w:rPr>
        <w:t>": "Premium Health Plan",</w:t>
      </w:r>
    </w:p>
    <w:p w14:paraId="65F717E1" w14:textId="77777777" w:rsidR="003F0C8C" w:rsidRPr="003F0C8C" w:rsidRDefault="003F0C8C" w:rsidP="003F0C8C">
      <w:pPr>
        <w:rPr>
          <w:rFonts w:cs="Times New Roman"/>
          <w:lang w:val="en-AU"/>
        </w:rPr>
      </w:pPr>
      <w:r w:rsidRPr="003F0C8C">
        <w:rPr>
          <w:rFonts w:cs="Times New Roman"/>
          <w:lang w:val="en-AU"/>
        </w:rPr>
        <w:t xml:space="preserve">        "</w:t>
      </w:r>
      <w:proofErr w:type="spellStart"/>
      <w:r w:rsidRPr="003F0C8C">
        <w:rPr>
          <w:rFonts w:cs="Times New Roman"/>
          <w:lang w:val="en-AU"/>
        </w:rPr>
        <w:t>expiryDate</w:t>
      </w:r>
      <w:proofErr w:type="spellEnd"/>
      <w:r w:rsidRPr="003F0C8C">
        <w:rPr>
          <w:rFonts w:cs="Times New Roman"/>
          <w:lang w:val="en-AU"/>
        </w:rPr>
        <w:t>": "2025-12-31"</w:t>
      </w:r>
    </w:p>
    <w:p w14:paraId="535BF964" w14:textId="77777777" w:rsidR="003F0C8C" w:rsidRPr="003F0C8C" w:rsidRDefault="003F0C8C" w:rsidP="003F0C8C">
      <w:pPr>
        <w:rPr>
          <w:rFonts w:cs="Times New Roman"/>
          <w:lang w:val="en-AU"/>
        </w:rPr>
      </w:pPr>
      <w:r w:rsidRPr="003F0C8C">
        <w:rPr>
          <w:rFonts w:cs="Times New Roman"/>
          <w:lang w:val="en-AU"/>
        </w:rPr>
        <w:t xml:space="preserve">    },</w:t>
      </w:r>
    </w:p>
    <w:p w14:paraId="0A7B4554" w14:textId="77777777" w:rsidR="003F0C8C" w:rsidRPr="003F0C8C" w:rsidRDefault="003F0C8C" w:rsidP="003F0C8C">
      <w:pPr>
        <w:rPr>
          <w:rFonts w:cs="Times New Roman"/>
          <w:lang w:val="en-AU"/>
        </w:rPr>
      </w:pPr>
      <w:r w:rsidRPr="003F0C8C">
        <w:rPr>
          <w:rFonts w:cs="Times New Roman"/>
          <w:lang w:val="en-AU"/>
        </w:rPr>
        <w:t xml:space="preserve">    "</w:t>
      </w:r>
      <w:proofErr w:type="spellStart"/>
      <w:r w:rsidRPr="003F0C8C">
        <w:rPr>
          <w:rFonts w:cs="Times New Roman"/>
          <w:lang w:val="en-AU"/>
        </w:rPr>
        <w:t>salaryInfo</w:t>
      </w:r>
      <w:proofErr w:type="spellEnd"/>
      <w:r w:rsidRPr="003F0C8C">
        <w:rPr>
          <w:rFonts w:cs="Times New Roman"/>
          <w:lang w:val="en-AU"/>
        </w:rPr>
        <w:t>": {</w:t>
      </w:r>
    </w:p>
    <w:p w14:paraId="361F4C62" w14:textId="77777777" w:rsidR="003F0C8C" w:rsidRPr="003F0C8C" w:rsidRDefault="003F0C8C" w:rsidP="003F0C8C">
      <w:pPr>
        <w:rPr>
          <w:rFonts w:cs="Times New Roman"/>
          <w:lang w:val="en-AU"/>
        </w:rPr>
      </w:pPr>
      <w:r w:rsidRPr="003F0C8C">
        <w:rPr>
          <w:rFonts w:cs="Times New Roman"/>
          <w:lang w:val="en-AU"/>
        </w:rPr>
        <w:t xml:space="preserve">        "bonus": 5000,</w:t>
      </w:r>
    </w:p>
    <w:p w14:paraId="69C20D29" w14:textId="77777777" w:rsidR="003F0C8C" w:rsidRPr="003F0C8C" w:rsidRDefault="003F0C8C" w:rsidP="003F0C8C">
      <w:pPr>
        <w:rPr>
          <w:rFonts w:cs="Times New Roman"/>
          <w:lang w:val="en-AU"/>
        </w:rPr>
      </w:pPr>
      <w:r w:rsidRPr="003F0C8C">
        <w:rPr>
          <w:rFonts w:cs="Times New Roman"/>
          <w:lang w:val="en-AU"/>
        </w:rPr>
        <w:t xml:space="preserve">        "</w:t>
      </w:r>
      <w:proofErr w:type="spellStart"/>
      <w:r w:rsidRPr="003F0C8C">
        <w:rPr>
          <w:rFonts w:cs="Times New Roman"/>
          <w:lang w:val="en-AU"/>
        </w:rPr>
        <w:t>employeeId</w:t>
      </w:r>
      <w:proofErr w:type="spellEnd"/>
      <w:r w:rsidRPr="003F0C8C">
        <w:rPr>
          <w:rFonts w:cs="Times New Roman"/>
          <w:lang w:val="en-AU"/>
        </w:rPr>
        <w:t>": "66b7662778db3e4db71f37c7",</w:t>
      </w:r>
    </w:p>
    <w:p w14:paraId="547FDBA0" w14:textId="77777777" w:rsidR="003F0C8C" w:rsidRPr="003F0C8C" w:rsidRDefault="003F0C8C" w:rsidP="003F0C8C">
      <w:pPr>
        <w:rPr>
          <w:rFonts w:cs="Times New Roman"/>
          <w:lang w:val="en-AU"/>
        </w:rPr>
      </w:pPr>
      <w:r w:rsidRPr="003F0C8C">
        <w:rPr>
          <w:rFonts w:cs="Times New Roman"/>
          <w:lang w:val="en-AU"/>
        </w:rPr>
        <w:t xml:space="preserve">        "salary": 75000</w:t>
      </w:r>
    </w:p>
    <w:p w14:paraId="48195B05" w14:textId="77777777" w:rsidR="003F0C8C" w:rsidRPr="003F0C8C" w:rsidRDefault="003F0C8C" w:rsidP="003F0C8C">
      <w:pPr>
        <w:rPr>
          <w:rFonts w:cs="Times New Roman"/>
          <w:lang w:val="en-AU"/>
        </w:rPr>
      </w:pPr>
      <w:r w:rsidRPr="003F0C8C">
        <w:rPr>
          <w:rFonts w:cs="Times New Roman"/>
          <w:lang w:val="en-AU"/>
        </w:rPr>
        <w:t xml:space="preserve">    },</w:t>
      </w:r>
    </w:p>
    <w:p w14:paraId="0FC5BD1D" w14:textId="77777777" w:rsidR="003F0C8C" w:rsidRPr="003F0C8C" w:rsidRDefault="003F0C8C" w:rsidP="003F0C8C">
      <w:pPr>
        <w:rPr>
          <w:rFonts w:cs="Times New Roman"/>
          <w:lang w:val="en-AU"/>
        </w:rPr>
      </w:pPr>
      <w:r w:rsidRPr="003F0C8C">
        <w:rPr>
          <w:rFonts w:cs="Times New Roman"/>
          <w:lang w:val="en-AU"/>
        </w:rPr>
        <w:t xml:space="preserve">    "</w:t>
      </w:r>
      <w:proofErr w:type="spellStart"/>
      <w:r w:rsidRPr="003F0C8C">
        <w:rPr>
          <w:rFonts w:cs="Times New Roman"/>
          <w:lang w:val="en-AU"/>
        </w:rPr>
        <w:t>employeeInfo</w:t>
      </w:r>
      <w:proofErr w:type="spellEnd"/>
      <w:r w:rsidRPr="003F0C8C">
        <w:rPr>
          <w:rFonts w:cs="Times New Roman"/>
          <w:lang w:val="en-AU"/>
        </w:rPr>
        <w:t>": {</w:t>
      </w:r>
    </w:p>
    <w:p w14:paraId="2FF4C366" w14:textId="77777777" w:rsidR="003F0C8C" w:rsidRPr="003F0C8C" w:rsidRDefault="003F0C8C" w:rsidP="003F0C8C">
      <w:pPr>
        <w:rPr>
          <w:rFonts w:cs="Times New Roman"/>
          <w:lang w:val="en-AU"/>
        </w:rPr>
      </w:pPr>
      <w:r w:rsidRPr="003F0C8C">
        <w:rPr>
          <w:rFonts w:cs="Times New Roman"/>
          <w:lang w:val="en-AU"/>
        </w:rPr>
        <w:t xml:space="preserve">        "</w:t>
      </w:r>
      <w:proofErr w:type="spellStart"/>
      <w:r w:rsidRPr="003F0C8C">
        <w:rPr>
          <w:rFonts w:cs="Times New Roman"/>
          <w:lang w:val="en-AU"/>
        </w:rPr>
        <w:t>driverLicenseId</w:t>
      </w:r>
      <w:proofErr w:type="spellEnd"/>
      <w:r w:rsidRPr="003F0C8C">
        <w:rPr>
          <w:rFonts w:cs="Times New Roman"/>
          <w:lang w:val="en-AU"/>
        </w:rPr>
        <w:t>": "123456",</w:t>
      </w:r>
    </w:p>
    <w:p w14:paraId="5BF8ECEE" w14:textId="77777777" w:rsidR="003F0C8C" w:rsidRPr="003F0C8C" w:rsidRDefault="003F0C8C" w:rsidP="003F0C8C">
      <w:pPr>
        <w:rPr>
          <w:rFonts w:cs="Times New Roman"/>
          <w:lang w:val="en-AU"/>
        </w:rPr>
      </w:pPr>
      <w:r w:rsidRPr="003F0C8C">
        <w:rPr>
          <w:rFonts w:cs="Times New Roman"/>
          <w:lang w:val="en-AU"/>
        </w:rPr>
        <w:t xml:space="preserve">        "email": "john.wick@example.com"</w:t>
      </w:r>
    </w:p>
    <w:p w14:paraId="77A64E3C" w14:textId="77777777" w:rsidR="003F0C8C" w:rsidRPr="003F0C8C" w:rsidRDefault="003F0C8C" w:rsidP="003F0C8C">
      <w:pPr>
        <w:rPr>
          <w:rFonts w:cs="Times New Roman"/>
          <w:lang w:val="en-AU"/>
        </w:rPr>
      </w:pPr>
      <w:r w:rsidRPr="003F0C8C">
        <w:rPr>
          <w:rFonts w:cs="Times New Roman"/>
          <w:lang w:val="en-AU"/>
        </w:rPr>
        <w:t xml:space="preserve">    },</w:t>
      </w:r>
    </w:p>
    <w:p w14:paraId="42144397" w14:textId="77777777" w:rsidR="003F0C8C" w:rsidRPr="003F0C8C" w:rsidRDefault="003F0C8C" w:rsidP="003F0C8C">
      <w:pPr>
        <w:rPr>
          <w:rFonts w:cs="Times New Roman"/>
          <w:lang w:val="en-AU"/>
        </w:rPr>
      </w:pPr>
      <w:r w:rsidRPr="003F0C8C">
        <w:rPr>
          <w:rFonts w:cs="Times New Roman"/>
          <w:lang w:val="en-AU"/>
        </w:rPr>
        <w:t xml:space="preserve">    "</w:t>
      </w:r>
      <w:proofErr w:type="spellStart"/>
      <w:r w:rsidRPr="003F0C8C">
        <w:rPr>
          <w:rFonts w:cs="Times New Roman"/>
          <w:lang w:val="en-AU"/>
        </w:rPr>
        <w:t>taxInfo</w:t>
      </w:r>
      <w:proofErr w:type="spellEnd"/>
      <w:r w:rsidRPr="003F0C8C">
        <w:rPr>
          <w:rFonts w:cs="Times New Roman"/>
          <w:lang w:val="en-AU"/>
        </w:rPr>
        <w:t>": {</w:t>
      </w:r>
    </w:p>
    <w:p w14:paraId="1E71D1FF" w14:textId="77777777" w:rsidR="003F0C8C" w:rsidRPr="003F0C8C" w:rsidRDefault="003F0C8C" w:rsidP="003F0C8C">
      <w:pPr>
        <w:rPr>
          <w:rFonts w:cs="Times New Roman"/>
          <w:lang w:val="en-AU"/>
        </w:rPr>
      </w:pPr>
      <w:r w:rsidRPr="003F0C8C">
        <w:rPr>
          <w:rFonts w:cs="Times New Roman"/>
          <w:lang w:val="en-AU"/>
        </w:rPr>
        <w:t xml:space="preserve">        "name": "John Wick",</w:t>
      </w:r>
    </w:p>
    <w:p w14:paraId="0F91EAD2" w14:textId="77777777" w:rsidR="003F0C8C" w:rsidRPr="003F0C8C" w:rsidRDefault="003F0C8C" w:rsidP="003F0C8C">
      <w:pPr>
        <w:rPr>
          <w:rFonts w:cs="Times New Roman"/>
          <w:lang w:val="en-AU"/>
        </w:rPr>
      </w:pPr>
      <w:r w:rsidRPr="003F0C8C">
        <w:rPr>
          <w:rFonts w:cs="Times New Roman"/>
          <w:lang w:val="en-AU"/>
        </w:rPr>
        <w:t xml:space="preserve">        "</w:t>
      </w:r>
      <w:proofErr w:type="spellStart"/>
      <w:r w:rsidRPr="003F0C8C">
        <w:rPr>
          <w:rFonts w:cs="Times New Roman"/>
          <w:lang w:val="en-AU"/>
        </w:rPr>
        <w:t>taxRecordId</w:t>
      </w:r>
      <w:proofErr w:type="spellEnd"/>
      <w:r w:rsidRPr="003F0C8C">
        <w:rPr>
          <w:rFonts w:cs="Times New Roman"/>
          <w:lang w:val="en-AU"/>
        </w:rPr>
        <w:t>": "TR123456",</w:t>
      </w:r>
    </w:p>
    <w:p w14:paraId="6BEA4331" w14:textId="77777777" w:rsidR="003F0C8C" w:rsidRPr="003F0C8C" w:rsidRDefault="003F0C8C" w:rsidP="003F0C8C">
      <w:pPr>
        <w:rPr>
          <w:rFonts w:cs="Times New Roman"/>
          <w:lang w:val="en-AU"/>
        </w:rPr>
      </w:pPr>
      <w:r w:rsidRPr="003F0C8C">
        <w:rPr>
          <w:rFonts w:cs="Times New Roman"/>
          <w:lang w:val="en-AU"/>
        </w:rPr>
        <w:t xml:space="preserve">        "</w:t>
      </w:r>
      <w:proofErr w:type="spellStart"/>
      <w:r w:rsidRPr="003F0C8C">
        <w:rPr>
          <w:rFonts w:cs="Times New Roman"/>
          <w:lang w:val="en-AU"/>
        </w:rPr>
        <w:t>taxFileNumber</w:t>
      </w:r>
      <w:proofErr w:type="spellEnd"/>
      <w:r w:rsidRPr="003F0C8C">
        <w:rPr>
          <w:rFonts w:cs="Times New Roman"/>
          <w:lang w:val="en-AU"/>
        </w:rPr>
        <w:t>": "TFN987654321",</w:t>
      </w:r>
    </w:p>
    <w:p w14:paraId="1520A4E4" w14:textId="77777777" w:rsidR="003F0C8C" w:rsidRPr="003F0C8C" w:rsidRDefault="003F0C8C" w:rsidP="003F0C8C">
      <w:pPr>
        <w:rPr>
          <w:rFonts w:cs="Times New Roman"/>
          <w:lang w:val="en-AU"/>
        </w:rPr>
      </w:pPr>
      <w:r w:rsidRPr="003F0C8C">
        <w:rPr>
          <w:rFonts w:cs="Times New Roman"/>
          <w:lang w:val="en-AU"/>
        </w:rPr>
        <w:t xml:space="preserve">        "</w:t>
      </w:r>
      <w:proofErr w:type="spellStart"/>
      <w:r w:rsidRPr="003F0C8C">
        <w:rPr>
          <w:rFonts w:cs="Times New Roman"/>
          <w:lang w:val="en-AU"/>
        </w:rPr>
        <w:t>remainingTaxDue</w:t>
      </w:r>
      <w:proofErr w:type="spellEnd"/>
      <w:r w:rsidRPr="003F0C8C">
        <w:rPr>
          <w:rFonts w:cs="Times New Roman"/>
          <w:lang w:val="en-AU"/>
        </w:rPr>
        <w:t>": 5000,</w:t>
      </w:r>
    </w:p>
    <w:p w14:paraId="20627C7F" w14:textId="77777777" w:rsidR="003F0C8C" w:rsidRPr="003F0C8C" w:rsidRDefault="003F0C8C" w:rsidP="003F0C8C">
      <w:pPr>
        <w:rPr>
          <w:rFonts w:cs="Times New Roman"/>
          <w:lang w:val="en-AU"/>
        </w:rPr>
      </w:pPr>
      <w:r w:rsidRPr="003F0C8C">
        <w:rPr>
          <w:rFonts w:cs="Times New Roman"/>
          <w:lang w:val="en-AU"/>
        </w:rPr>
        <w:t xml:space="preserve">        "</w:t>
      </w:r>
      <w:proofErr w:type="spellStart"/>
      <w:r w:rsidRPr="003F0C8C">
        <w:rPr>
          <w:rFonts w:cs="Times New Roman"/>
          <w:lang w:val="en-AU"/>
        </w:rPr>
        <w:t>grossIncome</w:t>
      </w:r>
      <w:proofErr w:type="spellEnd"/>
      <w:r w:rsidRPr="003F0C8C">
        <w:rPr>
          <w:rFonts w:cs="Times New Roman"/>
          <w:lang w:val="en-AU"/>
        </w:rPr>
        <w:t>": 75000,</w:t>
      </w:r>
    </w:p>
    <w:p w14:paraId="7D4EDA6B" w14:textId="77777777" w:rsidR="003F0C8C" w:rsidRPr="003F0C8C" w:rsidRDefault="003F0C8C" w:rsidP="003F0C8C">
      <w:pPr>
        <w:rPr>
          <w:rFonts w:cs="Times New Roman"/>
          <w:lang w:val="en-AU"/>
        </w:rPr>
      </w:pPr>
      <w:r w:rsidRPr="003F0C8C">
        <w:rPr>
          <w:rFonts w:cs="Times New Roman"/>
          <w:lang w:val="en-AU"/>
        </w:rPr>
        <w:t xml:space="preserve">        "</w:t>
      </w:r>
      <w:proofErr w:type="spellStart"/>
      <w:r w:rsidRPr="003F0C8C">
        <w:rPr>
          <w:rFonts w:cs="Times New Roman"/>
          <w:lang w:val="en-AU"/>
        </w:rPr>
        <w:t>totalTaxPaid</w:t>
      </w:r>
      <w:proofErr w:type="spellEnd"/>
      <w:r w:rsidRPr="003F0C8C">
        <w:rPr>
          <w:rFonts w:cs="Times New Roman"/>
          <w:lang w:val="en-AU"/>
        </w:rPr>
        <w:t>": 15000,</w:t>
      </w:r>
    </w:p>
    <w:p w14:paraId="551E233F" w14:textId="77777777" w:rsidR="003F0C8C" w:rsidRPr="003F0C8C" w:rsidRDefault="003F0C8C" w:rsidP="003F0C8C">
      <w:pPr>
        <w:rPr>
          <w:rFonts w:cs="Times New Roman"/>
          <w:lang w:val="en-AU"/>
        </w:rPr>
      </w:pPr>
      <w:r w:rsidRPr="003F0C8C">
        <w:rPr>
          <w:rFonts w:cs="Times New Roman"/>
          <w:lang w:val="en-AU"/>
        </w:rPr>
        <w:t xml:space="preserve">        "</w:t>
      </w:r>
      <w:proofErr w:type="spellStart"/>
      <w:r w:rsidRPr="003F0C8C">
        <w:rPr>
          <w:rFonts w:cs="Times New Roman"/>
          <w:lang w:val="en-AU"/>
        </w:rPr>
        <w:t>driverLicenseId</w:t>
      </w:r>
      <w:proofErr w:type="spellEnd"/>
      <w:r w:rsidRPr="003F0C8C">
        <w:rPr>
          <w:rFonts w:cs="Times New Roman"/>
          <w:lang w:val="en-AU"/>
        </w:rPr>
        <w:t>": "123456"</w:t>
      </w:r>
    </w:p>
    <w:p w14:paraId="003B02C7" w14:textId="77777777" w:rsidR="003F0C8C" w:rsidRPr="003F0C8C" w:rsidRDefault="003F0C8C" w:rsidP="003F0C8C">
      <w:pPr>
        <w:rPr>
          <w:rFonts w:cs="Times New Roman"/>
          <w:lang w:val="en-AU"/>
        </w:rPr>
      </w:pPr>
      <w:r w:rsidRPr="003F0C8C">
        <w:rPr>
          <w:rFonts w:cs="Times New Roman"/>
          <w:lang w:val="en-AU"/>
        </w:rPr>
        <w:t xml:space="preserve">    }</w:t>
      </w:r>
    </w:p>
    <w:p w14:paraId="72E64C6E" w14:textId="77777777" w:rsidR="003F0C8C" w:rsidRPr="003F0C8C" w:rsidRDefault="003F0C8C" w:rsidP="003F0C8C">
      <w:pPr>
        <w:rPr>
          <w:rFonts w:cs="Times New Roman"/>
          <w:lang w:val="en-AU"/>
        </w:rPr>
      </w:pPr>
      <w:r w:rsidRPr="003F0C8C">
        <w:rPr>
          <w:rFonts w:cs="Times New Roman"/>
          <w:lang w:val="en-AU"/>
        </w:rPr>
        <w:t>}</w:t>
      </w:r>
    </w:p>
    <w:p w14:paraId="3FECB466" w14:textId="4C636DB4" w:rsidR="00F04611" w:rsidRPr="003F0C8C" w:rsidRDefault="00000000">
      <w:pPr>
        <w:rPr>
          <w:rFonts w:cs="Times New Roman"/>
        </w:rPr>
      </w:pPr>
      <w:r w:rsidRPr="003F0C8C">
        <w:rPr>
          <w:rFonts w:cs="Times New Roman"/>
        </w:rPr>
        <w:t>Error Response (40</w:t>
      </w:r>
      <w:r w:rsidR="00F80FE0" w:rsidRPr="003F0C8C">
        <w:rPr>
          <w:rFonts w:cs="Times New Roman"/>
        </w:rPr>
        <w:t>0</w:t>
      </w:r>
      <w:r w:rsidRPr="003F0C8C">
        <w:rPr>
          <w:rFonts w:cs="Times New Roman"/>
        </w:rPr>
        <w:t xml:space="preserve"> </w:t>
      </w:r>
      <w:r w:rsidR="00F80FE0" w:rsidRPr="003F0C8C">
        <w:rPr>
          <w:rFonts w:cs="Times New Roman"/>
        </w:rPr>
        <w:t>Bad Request</w:t>
      </w:r>
      <w:r w:rsidRPr="003F0C8C">
        <w:rPr>
          <w:rFonts w:cs="Times New Roman"/>
        </w:rPr>
        <w:t>):</w:t>
      </w:r>
    </w:p>
    <w:p w14:paraId="76D1901B" w14:textId="7818B21B" w:rsidR="00F04611" w:rsidRPr="003F0C8C" w:rsidRDefault="00000000">
      <w:pPr>
        <w:rPr>
          <w:rFonts w:cs="Times New Roman"/>
        </w:rPr>
      </w:pPr>
      <w:r w:rsidRPr="003F0C8C">
        <w:rPr>
          <w:rFonts w:cs="Times New Roman"/>
        </w:rPr>
        <w:lastRenderedPageBreak/>
        <w:t>{</w:t>
      </w:r>
      <w:r w:rsidRPr="003F0C8C">
        <w:rPr>
          <w:rFonts w:cs="Times New Roman"/>
        </w:rPr>
        <w:br/>
        <w:t xml:space="preserve">    "error": </w:t>
      </w:r>
      <w:r w:rsidR="00F80FE0" w:rsidRPr="003F0C8C">
        <w:rPr>
          <w:rFonts w:cs="Times New Roman"/>
        </w:rPr>
        <w:t>“</w:t>
      </w:r>
      <w:proofErr w:type="spellStart"/>
      <w:r w:rsidR="00F80FE0" w:rsidRPr="003F0C8C">
        <w:rPr>
          <w:rFonts w:cs="Times New Roman"/>
        </w:rPr>
        <w:t>EmployeeId</w:t>
      </w:r>
      <w:proofErr w:type="spellEnd"/>
      <w:r w:rsidR="00F80FE0" w:rsidRPr="003F0C8C">
        <w:rPr>
          <w:rFonts w:cs="Times New Roman"/>
        </w:rPr>
        <w:t xml:space="preserve"> must be 24 characters long</w:t>
      </w:r>
      <w:r w:rsidRPr="003F0C8C">
        <w:rPr>
          <w:rFonts w:cs="Times New Roman"/>
        </w:rPr>
        <w:t>"</w:t>
      </w:r>
      <w:r w:rsidRPr="003F0C8C">
        <w:rPr>
          <w:rFonts w:cs="Times New Roman"/>
        </w:rPr>
        <w:br/>
        <w:t>}</w:t>
      </w:r>
    </w:p>
    <w:p w14:paraId="609260F4" w14:textId="77777777" w:rsidR="00F04611" w:rsidRPr="00725A99" w:rsidRDefault="00000000">
      <w:pPr>
        <w:pStyle w:val="Heading1"/>
        <w:rPr>
          <w:rFonts w:asciiTheme="minorHAnsi" w:hAnsiTheme="minorHAnsi" w:cs="Times New Roman"/>
          <w:color w:val="auto"/>
          <w:sz w:val="32"/>
          <w:szCs w:val="32"/>
        </w:rPr>
      </w:pPr>
      <w:r w:rsidRPr="00725A99">
        <w:rPr>
          <w:rFonts w:asciiTheme="minorHAnsi" w:hAnsiTheme="minorHAnsi" w:cs="Times New Roman"/>
          <w:color w:val="auto"/>
          <w:sz w:val="32"/>
          <w:szCs w:val="32"/>
        </w:rPr>
        <w:t>Subflows Description</w:t>
      </w:r>
    </w:p>
    <w:p w14:paraId="6A9E684D" w14:textId="77777777" w:rsidR="00F04611" w:rsidRPr="003F0C8C" w:rsidRDefault="00000000">
      <w:pPr>
        <w:pStyle w:val="Heading2"/>
        <w:rPr>
          <w:rFonts w:asciiTheme="minorHAnsi" w:hAnsiTheme="minorHAnsi" w:cs="Times New Roman"/>
          <w:color w:val="auto"/>
        </w:rPr>
      </w:pPr>
      <w:r w:rsidRPr="003F0C8C">
        <w:rPr>
          <w:rFonts w:asciiTheme="minorHAnsi" w:hAnsiTheme="minorHAnsi" w:cs="Times New Roman"/>
          <w:color w:val="auto"/>
        </w:rPr>
        <w:t>1. getEmployeeInfo Subflow</w:t>
      </w:r>
    </w:p>
    <w:p w14:paraId="5A142EE2" w14:textId="77777777" w:rsidR="00F04611" w:rsidRPr="003F0C8C" w:rsidRDefault="00000000">
      <w:pPr>
        <w:rPr>
          <w:rFonts w:cs="Times New Roman"/>
        </w:rPr>
      </w:pPr>
      <w:r w:rsidRPr="003F0C8C">
        <w:rPr>
          <w:rFonts w:cs="Times New Roman"/>
        </w:rPr>
        <w:t>Input: employeeId (String)</w:t>
      </w:r>
    </w:p>
    <w:p w14:paraId="535776EE" w14:textId="77777777" w:rsidR="00F04611" w:rsidRPr="003F0C8C" w:rsidRDefault="00000000">
      <w:pPr>
        <w:rPr>
          <w:rFonts w:cs="Times New Roman"/>
        </w:rPr>
      </w:pPr>
      <w:r w:rsidRPr="003F0C8C">
        <w:rPr>
          <w:rFonts w:cs="Times New Roman"/>
        </w:rPr>
        <w:t>Output: Employee information including driverLicenseId, name, and email.</w:t>
      </w:r>
    </w:p>
    <w:p w14:paraId="3E756EFA" w14:textId="77777777" w:rsidR="00F04611" w:rsidRPr="003F0C8C" w:rsidRDefault="00000000">
      <w:pPr>
        <w:pStyle w:val="Heading2"/>
        <w:rPr>
          <w:rFonts w:asciiTheme="minorHAnsi" w:hAnsiTheme="minorHAnsi" w:cs="Times New Roman"/>
          <w:color w:val="auto"/>
        </w:rPr>
      </w:pPr>
      <w:r w:rsidRPr="003F0C8C">
        <w:rPr>
          <w:rFonts w:asciiTheme="minorHAnsi" w:hAnsiTheme="minorHAnsi" w:cs="Times New Roman"/>
          <w:color w:val="auto"/>
        </w:rPr>
        <w:t>2. getTaxInfo Subflow</w:t>
      </w:r>
    </w:p>
    <w:p w14:paraId="3A2F41A4" w14:textId="77777777" w:rsidR="00F04611" w:rsidRPr="003F0C8C" w:rsidRDefault="00000000">
      <w:pPr>
        <w:rPr>
          <w:rFonts w:cs="Times New Roman"/>
        </w:rPr>
      </w:pPr>
      <w:r w:rsidRPr="003F0C8C">
        <w:rPr>
          <w:rFonts w:cs="Times New Roman"/>
        </w:rPr>
        <w:t>Input: driverLicenseId (String)</w:t>
      </w:r>
    </w:p>
    <w:p w14:paraId="41F5FBBB" w14:textId="77777777" w:rsidR="00F04611" w:rsidRPr="003F0C8C" w:rsidRDefault="00000000">
      <w:pPr>
        <w:rPr>
          <w:rFonts w:cs="Times New Roman"/>
        </w:rPr>
      </w:pPr>
      <w:r w:rsidRPr="003F0C8C">
        <w:rPr>
          <w:rFonts w:cs="Times New Roman"/>
        </w:rPr>
        <w:t>Output: Tax information including taxFileNumber, grossIncome, totalTaxPaid, and remainingTaxDue.</w:t>
      </w:r>
    </w:p>
    <w:p w14:paraId="349FA751" w14:textId="77777777" w:rsidR="00F04611" w:rsidRPr="003F0C8C" w:rsidRDefault="00000000">
      <w:pPr>
        <w:pStyle w:val="Heading2"/>
        <w:rPr>
          <w:rFonts w:asciiTheme="minorHAnsi" w:hAnsiTheme="minorHAnsi" w:cs="Times New Roman"/>
          <w:color w:val="auto"/>
        </w:rPr>
      </w:pPr>
      <w:r w:rsidRPr="003F0C8C">
        <w:rPr>
          <w:rFonts w:asciiTheme="minorHAnsi" w:hAnsiTheme="minorHAnsi" w:cs="Times New Roman"/>
          <w:color w:val="auto"/>
        </w:rPr>
        <w:t>3. getInsuranceInfo Subflow</w:t>
      </w:r>
    </w:p>
    <w:p w14:paraId="6BE29FF2" w14:textId="77777777" w:rsidR="00F04611" w:rsidRPr="003F0C8C" w:rsidRDefault="00000000">
      <w:pPr>
        <w:rPr>
          <w:rFonts w:cs="Times New Roman"/>
        </w:rPr>
      </w:pPr>
      <w:r w:rsidRPr="003F0C8C">
        <w:rPr>
          <w:rFonts w:cs="Times New Roman"/>
        </w:rPr>
        <w:t>Input: driverLicenseId (String)</w:t>
      </w:r>
    </w:p>
    <w:p w14:paraId="701EF8BA" w14:textId="77777777" w:rsidR="00F04611" w:rsidRPr="003F0C8C" w:rsidRDefault="00000000">
      <w:pPr>
        <w:rPr>
          <w:rFonts w:cs="Times New Roman"/>
        </w:rPr>
      </w:pPr>
      <w:r w:rsidRPr="003F0C8C">
        <w:rPr>
          <w:rFonts w:cs="Times New Roman"/>
        </w:rPr>
        <w:t xml:space="preserve">Output: Insurance details including </w:t>
      </w:r>
      <w:proofErr w:type="spellStart"/>
      <w:r w:rsidRPr="003F0C8C">
        <w:rPr>
          <w:rFonts w:cs="Times New Roman"/>
        </w:rPr>
        <w:t>insurancePlan</w:t>
      </w:r>
      <w:proofErr w:type="spellEnd"/>
      <w:r w:rsidRPr="003F0C8C">
        <w:rPr>
          <w:rFonts w:cs="Times New Roman"/>
        </w:rPr>
        <w:t xml:space="preserve">, and </w:t>
      </w:r>
      <w:proofErr w:type="spellStart"/>
      <w:r w:rsidRPr="003F0C8C">
        <w:rPr>
          <w:rFonts w:cs="Times New Roman"/>
        </w:rPr>
        <w:t>expiryDate</w:t>
      </w:r>
      <w:proofErr w:type="spellEnd"/>
      <w:r w:rsidRPr="003F0C8C">
        <w:rPr>
          <w:rFonts w:cs="Times New Roman"/>
        </w:rPr>
        <w:t>.</w:t>
      </w:r>
    </w:p>
    <w:p w14:paraId="0F35FBA8" w14:textId="261F7AAB" w:rsidR="001C42BD" w:rsidRPr="003F0C8C" w:rsidRDefault="001C42BD">
      <w:pPr>
        <w:rPr>
          <w:rFonts w:cs="Times New Roman"/>
          <w:b/>
          <w:bCs/>
          <w:sz w:val="26"/>
          <w:szCs w:val="26"/>
        </w:rPr>
      </w:pPr>
      <w:r w:rsidRPr="003F0C8C">
        <w:rPr>
          <w:rFonts w:cs="Times New Roman"/>
          <w:b/>
          <w:bCs/>
          <w:sz w:val="26"/>
          <w:szCs w:val="26"/>
        </w:rPr>
        <w:t xml:space="preserve">4. </w:t>
      </w:r>
      <w:proofErr w:type="spellStart"/>
      <w:r w:rsidRPr="003F0C8C">
        <w:rPr>
          <w:rFonts w:cs="Times New Roman"/>
          <w:b/>
          <w:bCs/>
          <w:sz w:val="26"/>
          <w:szCs w:val="26"/>
        </w:rPr>
        <w:t>getSalaryInfo</w:t>
      </w:r>
      <w:proofErr w:type="spellEnd"/>
      <w:r w:rsidRPr="003F0C8C">
        <w:rPr>
          <w:rFonts w:cs="Times New Roman"/>
          <w:b/>
          <w:bCs/>
          <w:sz w:val="26"/>
          <w:szCs w:val="26"/>
        </w:rPr>
        <w:t xml:space="preserve"> Subflow</w:t>
      </w:r>
    </w:p>
    <w:p w14:paraId="5E917D8E" w14:textId="0684CDFF" w:rsidR="001C42BD" w:rsidRPr="003F0C8C" w:rsidRDefault="001C42BD">
      <w:pPr>
        <w:rPr>
          <w:rFonts w:cs="Times New Roman"/>
        </w:rPr>
      </w:pPr>
      <w:r w:rsidRPr="003F0C8C">
        <w:rPr>
          <w:rFonts w:cs="Times New Roman"/>
        </w:rPr>
        <w:t xml:space="preserve">Input: </w:t>
      </w:r>
      <w:proofErr w:type="spellStart"/>
      <w:r w:rsidRPr="003F0C8C">
        <w:rPr>
          <w:rFonts w:cs="Times New Roman"/>
        </w:rPr>
        <w:t>employeeId</w:t>
      </w:r>
      <w:proofErr w:type="spellEnd"/>
      <w:r w:rsidRPr="003F0C8C">
        <w:rPr>
          <w:rFonts w:cs="Times New Roman"/>
        </w:rPr>
        <w:t xml:space="preserve"> (String)</w:t>
      </w:r>
    </w:p>
    <w:p w14:paraId="26DECD3C" w14:textId="3146B7B7" w:rsidR="001C42BD" w:rsidRPr="003F0C8C" w:rsidRDefault="001C42BD">
      <w:pPr>
        <w:rPr>
          <w:rFonts w:cs="Times New Roman"/>
        </w:rPr>
      </w:pPr>
      <w:r w:rsidRPr="003F0C8C">
        <w:rPr>
          <w:rFonts w:cs="Times New Roman"/>
        </w:rPr>
        <w:t>Output: Salary details including salary and bonus</w:t>
      </w:r>
    </w:p>
    <w:p w14:paraId="448DD425" w14:textId="131DAF22" w:rsidR="0037325E" w:rsidRPr="00725A99" w:rsidRDefault="00F80FE0" w:rsidP="0037325E">
      <w:pPr>
        <w:pStyle w:val="Heading1"/>
        <w:rPr>
          <w:rFonts w:asciiTheme="minorHAnsi" w:hAnsiTheme="minorHAnsi" w:cs="Times New Roman"/>
          <w:color w:val="auto"/>
          <w:sz w:val="32"/>
          <w:szCs w:val="32"/>
        </w:rPr>
      </w:pPr>
      <w:proofErr w:type="spellStart"/>
      <w:r w:rsidRPr="00725A99">
        <w:rPr>
          <w:rFonts w:asciiTheme="minorHAnsi" w:hAnsiTheme="minorHAnsi" w:cs="Times New Roman"/>
          <w:color w:val="auto"/>
          <w:sz w:val="32"/>
          <w:szCs w:val="32"/>
        </w:rPr>
        <w:t>Mainflow</w:t>
      </w:r>
      <w:proofErr w:type="spellEnd"/>
      <w:r w:rsidRPr="00725A99">
        <w:rPr>
          <w:rFonts w:asciiTheme="minorHAnsi" w:hAnsiTheme="minorHAnsi" w:cs="Times New Roman"/>
          <w:color w:val="auto"/>
          <w:sz w:val="32"/>
          <w:szCs w:val="32"/>
        </w:rPr>
        <w:t xml:space="preserve"> Description</w:t>
      </w:r>
    </w:p>
    <w:p w14:paraId="2BA453B1" w14:textId="77777777" w:rsidR="003F0C8C" w:rsidRPr="003F0C8C" w:rsidRDefault="003F0C8C" w:rsidP="003F0C8C">
      <w:pPr>
        <w:rPr>
          <w:rFonts w:cs="Times New Roman"/>
          <w:lang w:val="en-AU"/>
        </w:rPr>
      </w:pPr>
      <w:r w:rsidRPr="003F0C8C">
        <w:rPr>
          <w:rFonts w:cs="Times New Roman"/>
          <w:b/>
          <w:bCs/>
          <w:lang w:val="en-AU"/>
        </w:rPr>
        <w:t>Part 1: Initial Parallel Execution</w:t>
      </w:r>
    </w:p>
    <w:p w14:paraId="5A2B7801" w14:textId="696F459B" w:rsidR="003F0C8C" w:rsidRPr="003F0C8C" w:rsidRDefault="003F0C8C" w:rsidP="003F0C8C">
      <w:pPr>
        <w:pStyle w:val="ListParagraph"/>
        <w:numPr>
          <w:ilvl w:val="0"/>
          <w:numId w:val="12"/>
        </w:numPr>
        <w:rPr>
          <w:rFonts w:cs="Times New Roman"/>
          <w:lang w:val="en-AU"/>
        </w:rPr>
      </w:pPr>
      <w:proofErr w:type="spellStart"/>
      <w:r w:rsidRPr="003F0C8C">
        <w:rPr>
          <w:rFonts w:cs="Times New Roman"/>
          <w:b/>
          <w:bCs/>
          <w:lang w:val="en-AU"/>
        </w:rPr>
        <w:t>getEmployeeInfo</w:t>
      </w:r>
      <w:proofErr w:type="spellEnd"/>
      <w:r w:rsidRPr="003F0C8C">
        <w:rPr>
          <w:rFonts w:cs="Times New Roman"/>
          <w:lang w:val="en-AU"/>
        </w:rPr>
        <w:t xml:space="preserve">: Initiates a call to retrieve the employee's basic details using the provided </w:t>
      </w:r>
      <w:proofErr w:type="spellStart"/>
      <w:r w:rsidRPr="003F0C8C">
        <w:rPr>
          <w:rFonts w:cs="Times New Roman"/>
          <w:lang w:val="en-AU"/>
        </w:rPr>
        <w:t>employeeId</w:t>
      </w:r>
      <w:proofErr w:type="spellEnd"/>
      <w:r w:rsidRPr="003F0C8C">
        <w:rPr>
          <w:rFonts w:cs="Times New Roman"/>
          <w:lang w:val="en-AU"/>
        </w:rPr>
        <w:t xml:space="preserve">. The response includes the </w:t>
      </w:r>
      <w:proofErr w:type="spellStart"/>
      <w:r w:rsidRPr="003F0C8C">
        <w:rPr>
          <w:rFonts w:cs="Times New Roman"/>
          <w:lang w:val="en-AU"/>
        </w:rPr>
        <w:t>driverLicenseId</w:t>
      </w:r>
      <w:proofErr w:type="spellEnd"/>
      <w:r w:rsidRPr="003F0C8C">
        <w:rPr>
          <w:rFonts w:cs="Times New Roman"/>
          <w:lang w:val="en-AU"/>
        </w:rPr>
        <w:t>, which is used for subsequent API calls.</w:t>
      </w:r>
    </w:p>
    <w:p w14:paraId="50A79BE0" w14:textId="1F9092B6" w:rsidR="003F0C8C" w:rsidRPr="003F0C8C" w:rsidRDefault="003F0C8C" w:rsidP="003F0C8C">
      <w:pPr>
        <w:pStyle w:val="ListParagraph"/>
        <w:numPr>
          <w:ilvl w:val="0"/>
          <w:numId w:val="12"/>
        </w:numPr>
        <w:rPr>
          <w:rFonts w:cs="Times New Roman"/>
          <w:lang w:val="en-AU"/>
        </w:rPr>
      </w:pPr>
      <w:proofErr w:type="spellStart"/>
      <w:r w:rsidRPr="003F0C8C">
        <w:rPr>
          <w:rFonts w:cs="Times New Roman"/>
          <w:b/>
          <w:bCs/>
          <w:lang w:val="en-AU"/>
        </w:rPr>
        <w:t>getSalaryInfo</w:t>
      </w:r>
      <w:proofErr w:type="spellEnd"/>
      <w:r w:rsidRPr="003F0C8C">
        <w:rPr>
          <w:rFonts w:cs="Times New Roman"/>
          <w:lang w:val="en-AU"/>
        </w:rPr>
        <w:t xml:space="preserve">: Simultaneously retrieves the employee's salary information using the </w:t>
      </w:r>
      <w:proofErr w:type="spellStart"/>
      <w:r w:rsidRPr="003F0C8C">
        <w:rPr>
          <w:rFonts w:cs="Times New Roman"/>
          <w:lang w:val="en-AU"/>
        </w:rPr>
        <w:t>employeeId</w:t>
      </w:r>
      <w:proofErr w:type="spellEnd"/>
      <w:r w:rsidRPr="003F0C8C">
        <w:rPr>
          <w:rFonts w:cs="Times New Roman"/>
          <w:lang w:val="en-AU"/>
        </w:rPr>
        <w:t>.</w:t>
      </w:r>
    </w:p>
    <w:p w14:paraId="130FB659" w14:textId="77777777" w:rsidR="003F0C8C" w:rsidRPr="003F0C8C" w:rsidRDefault="003F0C8C" w:rsidP="003F0C8C">
      <w:pPr>
        <w:rPr>
          <w:rFonts w:cs="Times New Roman"/>
          <w:lang w:val="en-AU"/>
        </w:rPr>
      </w:pPr>
      <w:r w:rsidRPr="003F0C8C">
        <w:rPr>
          <w:rFonts w:cs="Times New Roman"/>
          <w:b/>
          <w:bCs/>
          <w:lang w:val="en-AU"/>
        </w:rPr>
        <w:t>Part 2: Secondary Parallel Execution</w:t>
      </w:r>
    </w:p>
    <w:p w14:paraId="5CD32E8D" w14:textId="20D2648D" w:rsidR="003F0C8C" w:rsidRPr="003F0C8C" w:rsidRDefault="003F0C8C" w:rsidP="003F0C8C">
      <w:pPr>
        <w:pStyle w:val="ListParagraph"/>
        <w:numPr>
          <w:ilvl w:val="0"/>
          <w:numId w:val="12"/>
        </w:numPr>
        <w:rPr>
          <w:rFonts w:cs="Times New Roman"/>
          <w:lang w:val="en-AU"/>
        </w:rPr>
      </w:pPr>
      <w:proofErr w:type="spellStart"/>
      <w:r w:rsidRPr="003F0C8C">
        <w:rPr>
          <w:rFonts w:cs="Times New Roman"/>
          <w:b/>
          <w:bCs/>
          <w:lang w:val="en-AU"/>
        </w:rPr>
        <w:t>getTaxInfo</w:t>
      </w:r>
      <w:proofErr w:type="spellEnd"/>
      <w:r w:rsidRPr="003F0C8C">
        <w:rPr>
          <w:rFonts w:cs="Times New Roman"/>
          <w:lang w:val="en-AU"/>
        </w:rPr>
        <w:t xml:space="preserve">: Using the </w:t>
      </w:r>
      <w:proofErr w:type="spellStart"/>
      <w:r w:rsidRPr="003F0C8C">
        <w:rPr>
          <w:rFonts w:cs="Times New Roman"/>
          <w:lang w:val="en-AU"/>
        </w:rPr>
        <w:t>driverLicenseId</w:t>
      </w:r>
      <w:proofErr w:type="spellEnd"/>
      <w:r w:rsidRPr="003F0C8C">
        <w:rPr>
          <w:rFonts w:cs="Times New Roman"/>
          <w:lang w:val="en-AU"/>
        </w:rPr>
        <w:t xml:space="preserve"> obtained from the </w:t>
      </w:r>
      <w:proofErr w:type="spellStart"/>
      <w:r w:rsidRPr="003F0C8C">
        <w:rPr>
          <w:rFonts w:cs="Times New Roman"/>
          <w:b/>
          <w:bCs/>
          <w:lang w:val="en-AU"/>
        </w:rPr>
        <w:t>getEmployeeInfo</w:t>
      </w:r>
      <w:proofErr w:type="spellEnd"/>
      <w:r w:rsidRPr="003F0C8C">
        <w:rPr>
          <w:rFonts w:cs="Times New Roman"/>
          <w:lang w:val="en-AU"/>
        </w:rPr>
        <w:t xml:space="preserve"> flow, this flow fetches the employee's tax records.</w:t>
      </w:r>
    </w:p>
    <w:p w14:paraId="2CADB63C" w14:textId="2A8257BE" w:rsidR="003F0C8C" w:rsidRPr="003F0C8C" w:rsidRDefault="003F0C8C" w:rsidP="003F0C8C">
      <w:pPr>
        <w:pStyle w:val="ListParagraph"/>
        <w:numPr>
          <w:ilvl w:val="0"/>
          <w:numId w:val="12"/>
        </w:numPr>
        <w:rPr>
          <w:rFonts w:cs="Times New Roman"/>
          <w:lang w:val="en-AU"/>
        </w:rPr>
      </w:pPr>
      <w:proofErr w:type="spellStart"/>
      <w:r w:rsidRPr="003F0C8C">
        <w:rPr>
          <w:rFonts w:cs="Times New Roman"/>
          <w:b/>
          <w:bCs/>
          <w:lang w:val="en-AU"/>
        </w:rPr>
        <w:t>getInsuranceInfo</w:t>
      </w:r>
      <w:proofErr w:type="spellEnd"/>
      <w:r w:rsidRPr="003F0C8C">
        <w:rPr>
          <w:rFonts w:cs="Times New Roman"/>
          <w:lang w:val="en-AU"/>
        </w:rPr>
        <w:t xml:space="preserve">: Runs in parallel with </w:t>
      </w:r>
      <w:proofErr w:type="spellStart"/>
      <w:r w:rsidRPr="003F0C8C">
        <w:rPr>
          <w:rFonts w:cs="Times New Roman"/>
          <w:b/>
          <w:bCs/>
          <w:lang w:val="en-AU"/>
        </w:rPr>
        <w:t>getTaxInfo</w:t>
      </w:r>
      <w:proofErr w:type="spellEnd"/>
      <w:r w:rsidRPr="003F0C8C">
        <w:rPr>
          <w:rFonts w:cs="Times New Roman"/>
          <w:lang w:val="en-AU"/>
        </w:rPr>
        <w:t xml:space="preserve"> to retrieve insurance information based on the </w:t>
      </w:r>
      <w:proofErr w:type="spellStart"/>
      <w:r w:rsidRPr="003F0C8C">
        <w:rPr>
          <w:rFonts w:cs="Times New Roman"/>
          <w:lang w:val="en-AU"/>
        </w:rPr>
        <w:t>driverLicenseId</w:t>
      </w:r>
      <w:proofErr w:type="spellEnd"/>
      <w:r w:rsidRPr="003F0C8C">
        <w:rPr>
          <w:rFonts w:cs="Times New Roman"/>
          <w:lang w:val="en-AU"/>
        </w:rPr>
        <w:t>.</w:t>
      </w:r>
    </w:p>
    <w:p w14:paraId="7FA282A2" w14:textId="2CEA654F" w:rsidR="003F0C8C" w:rsidRPr="003F0C8C" w:rsidRDefault="003F0C8C" w:rsidP="003F0C8C">
      <w:pPr>
        <w:rPr>
          <w:rFonts w:cs="Times New Roman"/>
          <w:b/>
          <w:bCs/>
          <w:sz w:val="32"/>
          <w:szCs w:val="32"/>
          <w:lang w:val="en-AU"/>
        </w:rPr>
      </w:pPr>
      <w:r w:rsidRPr="003F0C8C">
        <w:rPr>
          <w:rFonts w:cs="Times New Roman"/>
          <w:b/>
          <w:bCs/>
          <w:sz w:val="32"/>
          <w:szCs w:val="32"/>
          <w:lang w:val="en-AU"/>
        </w:rPr>
        <w:lastRenderedPageBreak/>
        <w:t>Deployment</w:t>
      </w:r>
    </w:p>
    <w:p w14:paraId="187A821B" w14:textId="096D874F" w:rsidR="003F0C8C" w:rsidRPr="003F0C8C" w:rsidRDefault="003F0C8C" w:rsidP="003F0C8C">
      <w:pPr>
        <w:pStyle w:val="ListParagraph"/>
        <w:numPr>
          <w:ilvl w:val="0"/>
          <w:numId w:val="12"/>
        </w:numPr>
        <w:rPr>
          <w:rFonts w:cs="Times New Roman"/>
          <w:lang w:val="en-AU"/>
        </w:rPr>
      </w:pPr>
      <w:r w:rsidRPr="003F0C8C">
        <w:rPr>
          <w:rFonts w:cs="Times New Roman"/>
          <w:b/>
          <w:bCs/>
          <w:lang w:val="en-AU"/>
        </w:rPr>
        <w:t>Deployment Method</w:t>
      </w:r>
      <w:r w:rsidRPr="003F0C8C">
        <w:rPr>
          <w:rFonts w:cs="Times New Roman"/>
          <w:lang w:val="en-AU"/>
        </w:rPr>
        <w:t xml:space="preserve">: The project is deployed on </w:t>
      </w:r>
      <w:proofErr w:type="spellStart"/>
      <w:r w:rsidRPr="003F0C8C">
        <w:rPr>
          <w:rFonts w:cs="Times New Roman"/>
          <w:lang w:val="en-AU"/>
        </w:rPr>
        <w:t>CloudHub</w:t>
      </w:r>
      <w:proofErr w:type="spellEnd"/>
      <w:r w:rsidRPr="003F0C8C">
        <w:rPr>
          <w:rFonts w:cs="Times New Roman"/>
          <w:lang w:val="en-AU"/>
        </w:rPr>
        <w:t xml:space="preserve"> for</w:t>
      </w:r>
      <w:r w:rsidRPr="003F0C8C">
        <w:rPr>
          <w:rFonts w:cs="Times New Roman"/>
          <w:lang w:val="en-AU"/>
        </w:rPr>
        <w:t xml:space="preserve"> </w:t>
      </w:r>
      <w:r w:rsidRPr="003F0C8C">
        <w:rPr>
          <w:rFonts w:cs="Times New Roman"/>
          <w:lang w:val="en-AU"/>
        </w:rPr>
        <w:t>prod version and on mule runtime locally for test version</w:t>
      </w:r>
    </w:p>
    <w:p w14:paraId="2EDE0606" w14:textId="2EF2EC8A" w:rsidR="003F0C8C" w:rsidRPr="003F0C8C" w:rsidRDefault="003F0C8C" w:rsidP="003F0C8C">
      <w:pPr>
        <w:pStyle w:val="ListParagraph"/>
        <w:numPr>
          <w:ilvl w:val="0"/>
          <w:numId w:val="12"/>
        </w:numPr>
        <w:rPr>
          <w:rFonts w:cs="Times New Roman"/>
          <w:lang w:val="en-AU"/>
        </w:rPr>
      </w:pPr>
      <w:r w:rsidRPr="003F0C8C">
        <w:rPr>
          <w:rFonts w:cs="Times New Roman"/>
          <w:b/>
          <w:bCs/>
          <w:lang w:val="en-AU"/>
        </w:rPr>
        <w:t>CI/CD Integration</w:t>
      </w:r>
      <w:r w:rsidRPr="003F0C8C">
        <w:rPr>
          <w:rFonts w:cs="Times New Roman"/>
          <w:lang w:val="en-AU"/>
        </w:rPr>
        <w:t>:</w:t>
      </w:r>
    </w:p>
    <w:p w14:paraId="1699E135" w14:textId="77777777" w:rsidR="003F0C8C" w:rsidRPr="003F0C8C" w:rsidRDefault="003F0C8C" w:rsidP="003F0C8C">
      <w:pPr>
        <w:pStyle w:val="ListParagraph"/>
        <w:numPr>
          <w:ilvl w:val="1"/>
          <w:numId w:val="12"/>
        </w:numPr>
        <w:rPr>
          <w:rFonts w:cs="Times New Roman"/>
          <w:lang w:val="en-AU"/>
        </w:rPr>
      </w:pPr>
      <w:r w:rsidRPr="003F0C8C">
        <w:rPr>
          <w:rFonts w:cs="Times New Roman"/>
          <w:lang w:val="en-AU"/>
        </w:rPr>
        <w:t xml:space="preserve">A </w:t>
      </w:r>
      <w:r w:rsidRPr="003F0C8C">
        <w:rPr>
          <w:rFonts w:cs="Times New Roman"/>
          <w:b/>
          <w:bCs/>
          <w:lang w:val="en-AU"/>
        </w:rPr>
        <w:t>GitHub Actions script</w:t>
      </w:r>
      <w:r w:rsidRPr="003F0C8C">
        <w:rPr>
          <w:rFonts w:cs="Times New Roman"/>
          <w:lang w:val="en-AU"/>
        </w:rPr>
        <w:t xml:space="preserve"> automates the deployment process:</w:t>
      </w:r>
    </w:p>
    <w:p w14:paraId="0046319E" w14:textId="0B8ABA2B" w:rsidR="003F0C8C" w:rsidRPr="003F0C8C" w:rsidRDefault="003F0C8C" w:rsidP="003F0C8C">
      <w:pPr>
        <w:pStyle w:val="ListParagraph"/>
        <w:numPr>
          <w:ilvl w:val="0"/>
          <w:numId w:val="12"/>
        </w:numPr>
        <w:rPr>
          <w:rFonts w:cs="Times New Roman"/>
          <w:b/>
          <w:bCs/>
          <w:lang w:val="en-AU"/>
        </w:rPr>
      </w:pPr>
      <w:r w:rsidRPr="003F0C8C">
        <w:rPr>
          <w:rFonts w:cs="Times New Roman"/>
          <w:b/>
          <w:bCs/>
          <w:lang w:val="en-AU"/>
        </w:rPr>
        <w:t xml:space="preserve">Environment variable for </w:t>
      </w:r>
      <w:r w:rsidR="00725A99">
        <w:rPr>
          <w:rFonts w:cs="Times New Roman"/>
          <w:b/>
          <w:bCs/>
          <w:lang w:val="en-AU"/>
        </w:rPr>
        <w:t>the </w:t>
      </w:r>
      <w:r w:rsidRPr="003F0C8C">
        <w:rPr>
          <w:rFonts w:cs="Times New Roman"/>
          <w:b/>
          <w:bCs/>
          <w:lang w:val="en-AU"/>
        </w:rPr>
        <w:t>development version:</w:t>
      </w:r>
    </w:p>
    <w:p w14:paraId="371B6AA1" w14:textId="77777777" w:rsidR="003F0C8C" w:rsidRPr="003F0C8C" w:rsidRDefault="003F0C8C" w:rsidP="003F0C8C">
      <w:pPr>
        <w:pStyle w:val="ListParagraph"/>
        <w:numPr>
          <w:ilvl w:val="1"/>
          <w:numId w:val="12"/>
        </w:numPr>
        <w:shd w:val="clear" w:color="auto" w:fill="FFFFFF"/>
        <w:spacing w:after="0" w:line="285" w:lineRule="atLeast"/>
        <w:rPr>
          <w:rFonts w:eastAsia="Times New Roman" w:cs="Times New Roman"/>
          <w:lang w:val="en-AU" w:eastAsia="en-AU"/>
        </w:rPr>
      </w:pPr>
      <w:r w:rsidRPr="003F0C8C">
        <w:rPr>
          <w:rFonts w:eastAsia="Times New Roman" w:cs="Times New Roman"/>
          <w:lang w:val="en-AU" w:eastAsia="en-AU"/>
        </w:rPr>
        <w:t>PORT: "8081"</w:t>
      </w:r>
    </w:p>
    <w:p w14:paraId="31D66327" w14:textId="77777777" w:rsidR="003F0C8C" w:rsidRPr="003F0C8C" w:rsidRDefault="003F0C8C" w:rsidP="003F0C8C">
      <w:pPr>
        <w:pStyle w:val="ListParagraph"/>
        <w:numPr>
          <w:ilvl w:val="1"/>
          <w:numId w:val="12"/>
        </w:numPr>
        <w:shd w:val="clear" w:color="auto" w:fill="FFFFFF"/>
        <w:spacing w:after="0" w:line="285" w:lineRule="atLeast"/>
        <w:rPr>
          <w:rFonts w:eastAsia="Times New Roman" w:cs="Times New Roman"/>
          <w:lang w:val="en-AU" w:eastAsia="en-AU"/>
        </w:rPr>
      </w:pPr>
      <w:r w:rsidRPr="003F0C8C">
        <w:rPr>
          <w:rFonts w:eastAsia="Times New Roman" w:cs="Times New Roman"/>
          <w:lang w:val="en-AU" w:eastAsia="en-AU"/>
        </w:rPr>
        <w:t>EMAIL_PASSWORD: "</w:t>
      </w:r>
      <w:proofErr w:type="spellStart"/>
      <w:r w:rsidRPr="003F0C8C">
        <w:rPr>
          <w:rFonts w:eastAsia="Times New Roman" w:cs="Times New Roman"/>
          <w:lang w:val="en-AU" w:eastAsia="en-AU"/>
        </w:rPr>
        <w:t>majbsqfzgpgzbuaq</w:t>
      </w:r>
      <w:proofErr w:type="spellEnd"/>
      <w:r w:rsidRPr="003F0C8C">
        <w:rPr>
          <w:rFonts w:eastAsia="Times New Roman" w:cs="Times New Roman"/>
          <w:lang w:val="en-AU" w:eastAsia="en-AU"/>
        </w:rPr>
        <w:t>"</w:t>
      </w:r>
    </w:p>
    <w:p w14:paraId="08A69FA5" w14:textId="77777777" w:rsidR="003F0C8C" w:rsidRPr="003F0C8C" w:rsidRDefault="003F0C8C" w:rsidP="003F0C8C">
      <w:pPr>
        <w:pStyle w:val="ListParagraph"/>
        <w:numPr>
          <w:ilvl w:val="1"/>
          <w:numId w:val="12"/>
        </w:numPr>
        <w:shd w:val="clear" w:color="auto" w:fill="FFFFFF"/>
        <w:spacing w:after="0" w:line="285" w:lineRule="atLeast"/>
        <w:rPr>
          <w:rFonts w:eastAsia="Times New Roman" w:cs="Times New Roman"/>
          <w:lang w:val="en-AU" w:eastAsia="en-AU"/>
        </w:rPr>
      </w:pPr>
      <w:r w:rsidRPr="003F0C8C">
        <w:rPr>
          <w:rFonts w:eastAsia="Times New Roman" w:cs="Times New Roman"/>
          <w:lang w:val="en-AU" w:eastAsia="en-AU"/>
        </w:rPr>
        <w:t>EMAIL_NAME: "baby.university09@gmail.com"</w:t>
      </w:r>
    </w:p>
    <w:p w14:paraId="7B473390" w14:textId="77777777" w:rsidR="003F0C8C" w:rsidRPr="003F0C8C" w:rsidRDefault="003F0C8C" w:rsidP="003F0C8C">
      <w:pPr>
        <w:pStyle w:val="ListParagraph"/>
        <w:numPr>
          <w:ilvl w:val="1"/>
          <w:numId w:val="12"/>
        </w:numPr>
        <w:shd w:val="clear" w:color="auto" w:fill="FFFFFF"/>
        <w:spacing w:after="0" w:line="285" w:lineRule="atLeast"/>
        <w:rPr>
          <w:rFonts w:eastAsia="Times New Roman" w:cs="Times New Roman"/>
          <w:lang w:val="en-AU" w:eastAsia="en-AU"/>
        </w:rPr>
      </w:pPr>
      <w:r w:rsidRPr="003F0C8C">
        <w:rPr>
          <w:rFonts w:eastAsia="Times New Roman" w:cs="Times New Roman"/>
          <w:lang w:val="en-AU" w:eastAsia="en-AU"/>
        </w:rPr>
        <w:t>BASE_URI_TAX: "http://localhost:4000"</w:t>
      </w:r>
    </w:p>
    <w:p w14:paraId="7592051C" w14:textId="77777777" w:rsidR="003F0C8C" w:rsidRPr="003F0C8C" w:rsidRDefault="003F0C8C" w:rsidP="003F0C8C">
      <w:pPr>
        <w:pStyle w:val="ListParagraph"/>
        <w:numPr>
          <w:ilvl w:val="1"/>
          <w:numId w:val="12"/>
        </w:numPr>
        <w:shd w:val="clear" w:color="auto" w:fill="FFFFFF"/>
        <w:spacing w:after="0" w:line="285" w:lineRule="atLeast"/>
        <w:rPr>
          <w:rFonts w:eastAsia="Times New Roman" w:cs="Times New Roman"/>
          <w:lang w:val="en-AU" w:eastAsia="en-AU"/>
        </w:rPr>
      </w:pPr>
      <w:r w:rsidRPr="003F0C8C">
        <w:rPr>
          <w:rFonts w:eastAsia="Times New Roman" w:cs="Times New Roman"/>
          <w:lang w:val="en-AU" w:eastAsia="en-AU"/>
        </w:rPr>
        <w:t>BASE_URI_EMPLOYEE: "http://localhost:8080"</w:t>
      </w:r>
    </w:p>
    <w:p w14:paraId="7DDAEF4A" w14:textId="77777777" w:rsidR="003F0C8C" w:rsidRPr="003F0C8C" w:rsidRDefault="003F0C8C" w:rsidP="003F0C8C">
      <w:pPr>
        <w:pStyle w:val="ListParagraph"/>
        <w:numPr>
          <w:ilvl w:val="1"/>
          <w:numId w:val="12"/>
        </w:numPr>
        <w:shd w:val="clear" w:color="auto" w:fill="FFFFFF"/>
        <w:spacing w:after="0" w:line="285" w:lineRule="atLeast"/>
        <w:rPr>
          <w:rFonts w:eastAsia="Times New Roman" w:cs="Times New Roman"/>
          <w:lang w:val="fr-FR" w:eastAsia="en-AU"/>
        </w:rPr>
      </w:pPr>
      <w:r w:rsidRPr="003F0C8C">
        <w:rPr>
          <w:rFonts w:eastAsia="Times New Roman" w:cs="Times New Roman"/>
          <w:lang w:val="fr-FR" w:eastAsia="en-AU"/>
        </w:rPr>
        <w:t>BASE_URI_</w:t>
      </w:r>
      <w:proofErr w:type="gramStart"/>
      <w:r w:rsidRPr="003F0C8C">
        <w:rPr>
          <w:rFonts w:eastAsia="Times New Roman" w:cs="Times New Roman"/>
          <w:lang w:val="fr-FR" w:eastAsia="en-AU"/>
        </w:rPr>
        <w:t>INSURANCE:</w:t>
      </w:r>
      <w:proofErr w:type="gramEnd"/>
      <w:r w:rsidRPr="003F0C8C">
        <w:rPr>
          <w:rFonts w:eastAsia="Times New Roman" w:cs="Times New Roman"/>
          <w:lang w:val="fr-FR" w:eastAsia="en-AU"/>
        </w:rPr>
        <w:t xml:space="preserve"> "http://localhost:4001"</w:t>
      </w:r>
    </w:p>
    <w:p w14:paraId="531AEE48" w14:textId="77777777" w:rsidR="003F0C8C" w:rsidRPr="003F0C8C" w:rsidRDefault="003F0C8C" w:rsidP="003F0C8C">
      <w:pPr>
        <w:pStyle w:val="ListParagraph"/>
        <w:numPr>
          <w:ilvl w:val="1"/>
          <w:numId w:val="12"/>
        </w:numPr>
        <w:shd w:val="clear" w:color="auto" w:fill="FFFFFF"/>
        <w:spacing w:after="0" w:line="285" w:lineRule="atLeast"/>
        <w:rPr>
          <w:rFonts w:eastAsia="Times New Roman" w:cs="Times New Roman"/>
          <w:lang w:val="en-AU" w:eastAsia="en-AU"/>
        </w:rPr>
      </w:pPr>
      <w:r w:rsidRPr="003F0C8C">
        <w:rPr>
          <w:rFonts w:eastAsia="Times New Roman" w:cs="Times New Roman"/>
          <w:lang w:val="en-AU" w:eastAsia="en-AU"/>
        </w:rPr>
        <w:t>CLIENT_EMAIL_NAME: "theo.pham@alphaplussolution.com.au"</w:t>
      </w:r>
    </w:p>
    <w:p w14:paraId="4B34187F" w14:textId="77777777" w:rsidR="003F0C8C" w:rsidRPr="003F0C8C" w:rsidRDefault="003F0C8C" w:rsidP="003F0C8C">
      <w:pPr>
        <w:pStyle w:val="ListParagraph"/>
        <w:numPr>
          <w:ilvl w:val="1"/>
          <w:numId w:val="12"/>
        </w:numPr>
        <w:shd w:val="clear" w:color="auto" w:fill="FFFFFF"/>
        <w:spacing w:after="0" w:line="285" w:lineRule="atLeast"/>
        <w:rPr>
          <w:rFonts w:eastAsia="Times New Roman" w:cs="Times New Roman"/>
          <w:lang w:val="en-AU" w:eastAsia="en-AU"/>
        </w:rPr>
      </w:pPr>
      <w:r w:rsidRPr="003F0C8C">
        <w:rPr>
          <w:rFonts w:eastAsia="Times New Roman" w:cs="Times New Roman"/>
          <w:lang w:val="en-AU" w:eastAsia="en-AU"/>
        </w:rPr>
        <w:t>BUCKET_NAME: "tavola-</w:t>
      </w:r>
      <w:proofErr w:type="spellStart"/>
      <w:r w:rsidRPr="003F0C8C">
        <w:rPr>
          <w:rFonts w:eastAsia="Times New Roman" w:cs="Times New Roman"/>
          <w:lang w:val="en-AU" w:eastAsia="en-AU"/>
        </w:rPr>
        <w:t>italiano</w:t>
      </w:r>
      <w:proofErr w:type="spellEnd"/>
      <w:r w:rsidRPr="003F0C8C">
        <w:rPr>
          <w:rFonts w:eastAsia="Times New Roman" w:cs="Times New Roman"/>
          <w:lang w:val="en-AU" w:eastAsia="en-AU"/>
        </w:rPr>
        <w:t>-res"</w:t>
      </w:r>
    </w:p>
    <w:p w14:paraId="289C9FE6" w14:textId="77777777" w:rsidR="003F0C8C" w:rsidRPr="003F0C8C" w:rsidRDefault="003F0C8C" w:rsidP="003F0C8C">
      <w:pPr>
        <w:pStyle w:val="ListParagraph"/>
        <w:numPr>
          <w:ilvl w:val="1"/>
          <w:numId w:val="12"/>
        </w:numPr>
        <w:shd w:val="clear" w:color="auto" w:fill="FFFFFF"/>
        <w:spacing w:after="0" w:line="285" w:lineRule="atLeast"/>
        <w:rPr>
          <w:rFonts w:eastAsia="Times New Roman" w:cs="Times New Roman"/>
          <w:lang w:val="en-AU" w:eastAsia="en-AU"/>
        </w:rPr>
      </w:pPr>
      <w:r w:rsidRPr="003F0C8C">
        <w:rPr>
          <w:rFonts w:eastAsia="Times New Roman" w:cs="Times New Roman"/>
          <w:lang w:val="en-AU" w:eastAsia="en-AU"/>
        </w:rPr>
        <w:t>BLOB_NAME: "salary.csv"</w:t>
      </w:r>
    </w:p>
    <w:p w14:paraId="487A0F3F" w14:textId="77777777" w:rsidR="003F0C8C" w:rsidRPr="003F0C8C" w:rsidRDefault="003F0C8C" w:rsidP="003F0C8C">
      <w:pPr>
        <w:rPr>
          <w:rFonts w:cs="Times New Roman"/>
          <w:lang w:val="en-AU"/>
        </w:rPr>
      </w:pPr>
    </w:p>
    <w:p w14:paraId="5073C7AE" w14:textId="7A7265BB" w:rsidR="003F0C8C" w:rsidRPr="003F0C8C" w:rsidRDefault="003F0C8C" w:rsidP="003F0C8C">
      <w:pPr>
        <w:pStyle w:val="ListParagraph"/>
        <w:numPr>
          <w:ilvl w:val="0"/>
          <w:numId w:val="12"/>
        </w:numPr>
        <w:rPr>
          <w:rFonts w:cs="Times New Roman"/>
          <w:lang w:val="en-AU"/>
        </w:rPr>
      </w:pPr>
      <w:proofErr w:type="spellStart"/>
      <w:r w:rsidRPr="003F0C8C">
        <w:rPr>
          <w:rFonts w:cs="Times New Roman"/>
          <w:b/>
          <w:bCs/>
          <w:lang w:val="en-AU"/>
        </w:rPr>
        <w:t>CloudHub</w:t>
      </w:r>
      <w:proofErr w:type="spellEnd"/>
      <w:r w:rsidRPr="003F0C8C">
        <w:rPr>
          <w:rFonts w:cs="Times New Roman"/>
          <w:b/>
          <w:bCs/>
          <w:lang w:val="en-AU"/>
        </w:rPr>
        <w:t xml:space="preserve"> Configuration</w:t>
      </w:r>
      <w:r w:rsidRPr="003F0C8C">
        <w:rPr>
          <w:rFonts w:cs="Times New Roman"/>
          <w:lang w:val="en-AU"/>
        </w:rPr>
        <w:t xml:space="preserve">: </w:t>
      </w:r>
    </w:p>
    <w:p w14:paraId="6B9D03B5" w14:textId="349670EF" w:rsidR="003F0C8C" w:rsidRPr="003F0C8C" w:rsidRDefault="003F0C8C" w:rsidP="003F0C8C">
      <w:pPr>
        <w:numPr>
          <w:ilvl w:val="1"/>
          <w:numId w:val="13"/>
        </w:numPr>
        <w:rPr>
          <w:rFonts w:cs="Times New Roman"/>
          <w:lang w:val="en-AU"/>
        </w:rPr>
      </w:pPr>
      <w:r w:rsidRPr="003F0C8C">
        <w:rPr>
          <w:rFonts w:cs="Times New Roman"/>
          <w:b/>
          <w:bCs/>
          <w:lang w:val="en-AU"/>
        </w:rPr>
        <w:t>Runtime version</w:t>
      </w:r>
      <w:r w:rsidRPr="003F0C8C">
        <w:rPr>
          <w:rFonts w:cs="Times New Roman"/>
          <w:lang w:val="en-AU"/>
        </w:rPr>
        <w:t>: 4.8.0</w:t>
      </w:r>
    </w:p>
    <w:p w14:paraId="1BFB6A2E" w14:textId="57BD8FD0" w:rsidR="003F0C8C" w:rsidRPr="003F0C8C" w:rsidRDefault="003F0C8C" w:rsidP="003F0C8C">
      <w:pPr>
        <w:numPr>
          <w:ilvl w:val="1"/>
          <w:numId w:val="13"/>
        </w:numPr>
        <w:rPr>
          <w:rFonts w:cs="Times New Roman"/>
          <w:lang w:val="en-AU"/>
        </w:rPr>
      </w:pPr>
      <w:r w:rsidRPr="003F0C8C">
        <w:rPr>
          <w:rFonts w:cs="Times New Roman"/>
          <w:b/>
          <w:bCs/>
          <w:lang w:val="en-AU"/>
        </w:rPr>
        <w:t>Target</w:t>
      </w:r>
      <w:r w:rsidRPr="003F0C8C">
        <w:rPr>
          <w:rFonts w:cs="Times New Roman"/>
          <w:lang w:val="en-AU"/>
        </w:rPr>
        <w:t xml:space="preserve">: </w:t>
      </w:r>
      <w:r w:rsidRPr="003F0C8C">
        <w:rPr>
          <w:rFonts w:cs="Times New Roman"/>
          <w:lang w:val="en-AU"/>
        </w:rPr>
        <w:t>Cloudhub-US-East-2</w:t>
      </w:r>
    </w:p>
    <w:p w14:paraId="155484C1" w14:textId="65A4C13B" w:rsidR="003F0C8C" w:rsidRPr="003F0C8C" w:rsidRDefault="003F0C8C" w:rsidP="003F0C8C">
      <w:pPr>
        <w:numPr>
          <w:ilvl w:val="1"/>
          <w:numId w:val="13"/>
        </w:numPr>
        <w:rPr>
          <w:rFonts w:cs="Times New Roman"/>
          <w:lang w:val="en-AU"/>
        </w:rPr>
      </w:pPr>
      <w:r w:rsidRPr="003F0C8C">
        <w:rPr>
          <w:rFonts w:cs="Times New Roman"/>
          <w:b/>
          <w:bCs/>
          <w:lang w:val="en-AU"/>
        </w:rPr>
        <w:t>Environment</w:t>
      </w:r>
      <w:r w:rsidRPr="003F0C8C">
        <w:rPr>
          <w:rFonts w:cs="Times New Roman"/>
          <w:lang w:val="en-AU"/>
        </w:rPr>
        <w:t>: SANDBOX</w:t>
      </w:r>
    </w:p>
    <w:p w14:paraId="1A9E3F07" w14:textId="4A877B6D" w:rsidR="003F0C8C" w:rsidRPr="003F0C8C" w:rsidRDefault="003F0C8C" w:rsidP="003F0C8C">
      <w:pPr>
        <w:numPr>
          <w:ilvl w:val="1"/>
          <w:numId w:val="13"/>
        </w:numPr>
        <w:rPr>
          <w:rFonts w:cs="Times New Roman"/>
          <w:lang w:val="en-AU"/>
        </w:rPr>
      </w:pPr>
      <w:r w:rsidRPr="003F0C8C">
        <w:rPr>
          <w:rFonts w:cs="Times New Roman"/>
          <w:b/>
          <w:bCs/>
          <w:lang w:val="en-AU"/>
        </w:rPr>
        <w:t>Properties</w:t>
      </w:r>
      <w:r w:rsidRPr="003F0C8C">
        <w:rPr>
          <w:rFonts w:cs="Times New Roman"/>
          <w:lang w:val="en-AU"/>
        </w:rPr>
        <w:t>:</w:t>
      </w:r>
    </w:p>
    <w:p w14:paraId="24140590" w14:textId="77777777" w:rsidR="003F0C8C" w:rsidRPr="003F0C8C" w:rsidRDefault="003F0C8C" w:rsidP="003F0C8C">
      <w:pPr>
        <w:numPr>
          <w:ilvl w:val="2"/>
          <w:numId w:val="13"/>
        </w:numPr>
        <w:rPr>
          <w:rFonts w:cs="Times New Roman"/>
          <w:lang w:val="en-AU"/>
        </w:rPr>
      </w:pPr>
      <w:r w:rsidRPr="003F0C8C">
        <w:rPr>
          <w:rFonts w:cs="Times New Roman"/>
          <w:lang w:val="en-AU"/>
        </w:rPr>
        <w:t>CLIENT_EMAIL_NAME=theo.pham@alphaplussolution.com.au</w:t>
      </w:r>
    </w:p>
    <w:p w14:paraId="2F262201" w14:textId="77777777" w:rsidR="003F0C8C" w:rsidRPr="003F0C8C" w:rsidRDefault="003F0C8C" w:rsidP="003F0C8C">
      <w:pPr>
        <w:numPr>
          <w:ilvl w:val="2"/>
          <w:numId w:val="13"/>
        </w:numPr>
        <w:rPr>
          <w:rFonts w:cs="Times New Roman"/>
          <w:lang w:val="en-AU"/>
        </w:rPr>
      </w:pPr>
      <w:r w:rsidRPr="003F0C8C">
        <w:rPr>
          <w:rFonts w:cs="Times New Roman"/>
          <w:lang w:val="en-AU"/>
        </w:rPr>
        <w:t>PORT=8081</w:t>
      </w:r>
    </w:p>
    <w:p w14:paraId="64F35F25" w14:textId="77777777" w:rsidR="003F0C8C" w:rsidRPr="003F0C8C" w:rsidRDefault="003F0C8C" w:rsidP="003F0C8C">
      <w:pPr>
        <w:numPr>
          <w:ilvl w:val="2"/>
          <w:numId w:val="13"/>
        </w:numPr>
        <w:rPr>
          <w:rFonts w:cs="Times New Roman"/>
          <w:lang w:val="en-AU"/>
        </w:rPr>
      </w:pPr>
      <w:r w:rsidRPr="003F0C8C">
        <w:rPr>
          <w:rFonts w:cs="Times New Roman"/>
          <w:lang w:val="en-AU"/>
        </w:rPr>
        <w:t>BLOB_NAME=salary.csv</w:t>
      </w:r>
    </w:p>
    <w:p w14:paraId="67960606" w14:textId="77777777" w:rsidR="003F0C8C" w:rsidRPr="003F0C8C" w:rsidRDefault="003F0C8C" w:rsidP="003F0C8C">
      <w:pPr>
        <w:numPr>
          <w:ilvl w:val="2"/>
          <w:numId w:val="13"/>
        </w:numPr>
        <w:rPr>
          <w:rFonts w:cs="Times New Roman"/>
          <w:lang w:val="en-AU"/>
        </w:rPr>
      </w:pPr>
      <w:r w:rsidRPr="003F0C8C">
        <w:rPr>
          <w:rFonts w:cs="Times New Roman"/>
          <w:lang w:val="en-AU"/>
        </w:rPr>
        <w:t>BASE_URI_EMPLOYEE=http://54.80.15.151:8080</w:t>
      </w:r>
    </w:p>
    <w:p w14:paraId="0172107D" w14:textId="77777777" w:rsidR="003F0C8C" w:rsidRPr="003F0C8C" w:rsidRDefault="003F0C8C" w:rsidP="003F0C8C">
      <w:pPr>
        <w:numPr>
          <w:ilvl w:val="2"/>
          <w:numId w:val="13"/>
        </w:numPr>
        <w:rPr>
          <w:rFonts w:cs="Times New Roman"/>
          <w:lang w:val="en-AU"/>
        </w:rPr>
      </w:pPr>
      <w:r w:rsidRPr="003F0C8C">
        <w:rPr>
          <w:rFonts w:cs="Times New Roman"/>
          <w:lang w:val="en-AU"/>
        </w:rPr>
        <w:t>BASE_URI_TAX=http://54.80.15.151:4000</w:t>
      </w:r>
    </w:p>
    <w:p w14:paraId="0FEF4C00" w14:textId="77777777" w:rsidR="003F0C8C" w:rsidRPr="003F0C8C" w:rsidRDefault="003F0C8C" w:rsidP="003F0C8C">
      <w:pPr>
        <w:numPr>
          <w:ilvl w:val="2"/>
          <w:numId w:val="13"/>
        </w:numPr>
        <w:rPr>
          <w:rFonts w:cs="Times New Roman"/>
          <w:lang w:val="en-AU"/>
        </w:rPr>
      </w:pPr>
      <w:r w:rsidRPr="003F0C8C">
        <w:rPr>
          <w:rFonts w:cs="Times New Roman"/>
          <w:lang w:val="en-AU"/>
        </w:rPr>
        <w:t>BASE_URI_INSURANCE=http://54.80.15.151:4001</w:t>
      </w:r>
    </w:p>
    <w:p w14:paraId="6A436581" w14:textId="77777777" w:rsidR="003F0C8C" w:rsidRPr="003F0C8C" w:rsidRDefault="003F0C8C" w:rsidP="003F0C8C">
      <w:pPr>
        <w:numPr>
          <w:ilvl w:val="2"/>
          <w:numId w:val="13"/>
        </w:numPr>
        <w:rPr>
          <w:rFonts w:cs="Times New Roman"/>
          <w:lang w:val="en-AU"/>
        </w:rPr>
      </w:pPr>
      <w:r w:rsidRPr="003F0C8C">
        <w:rPr>
          <w:rFonts w:cs="Times New Roman"/>
          <w:lang w:val="en-AU"/>
        </w:rPr>
        <w:t>EMAIL_PASSWORD=</w:t>
      </w:r>
      <w:proofErr w:type="spellStart"/>
      <w:r w:rsidRPr="003F0C8C">
        <w:rPr>
          <w:rFonts w:cs="Times New Roman"/>
          <w:lang w:val="en-AU"/>
        </w:rPr>
        <w:t>majbsqfzgpgzbuaq</w:t>
      </w:r>
      <w:proofErr w:type="spellEnd"/>
    </w:p>
    <w:p w14:paraId="3699F279" w14:textId="77777777" w:rsidR="003F0C8C" w:rsidRPr="003F0C8C" w:rsidRDefault="003F0C8C" w:rsidP="003F0C8C">
      <w:pPr>
        <w:numPr>
          <w:ilvl w:val="2"/>
          <w:numId w:val="13"/>
        </w:numPr>
        <w:rPr>
          <w:rFonts w:cs="Times New Roman"/>
          <w:lang w:val="en-AU"/>
        </w:rPr>
      </w:pPr>
      <w:r w:rsidRPr="003F0C8C">
        <w:rPr>
          <w:rFonts w:cs="Times New Roman"/>
          <w:lang w:val="en-AU"/>
        </w:rPr>
        <w:t>EMAIL_NAME=baby.university09@gmail.com</w:t>
      </w:r>
    </w:p>
    <w:p w14:paraId="4CA3F530" w14:textId="4AF7DDA1" w:rsidR="003F0C8C" w:rsidRPr="003F0C8C" w:rsidRDefault="003F0C8C" w:rsidP="003F0C8C">
      <w:pPr>
        <w:numPr>
          <w:ilvl w:val="2"/>
          <w:numId w:val="13"/>
        </w:numPr>
        <w:rPr>
          <w:rFonts w:cs="Times New Roman"/>
          <w:lang w:val="en-AU"/>
        </w:rPr>
      </w:pPr>
      <w:r w:rsidRPr="003F0C8C">
        <w:rPr>
          <w:rFonts w:cs="Times New Roman"/>
          <w:lang w:val="en-AU"/>
        </w:rPr>
        <w:t>BUCKET_NAME=tavola-</w:t>
      </w:r>
      <w:proofErr w:type="spellStart"/>
      <w:r w:rsidRPr="003F0C8C">
        <w:rPr>
          <w:rFonts w:cs="Times New Roman"/>
          <w:lang w:val="en-AU"/>
        </w:rPr>
        <w:t>italiano</w:t>
      </w:r>
      <w:proofErr w:type="spellEnd"/>
      <w:r w:rsidRPr="003F0C8C">
        <w:rPr>
          <w:rFonts w:cs="Times New Roman"/>
          <w:lang w:val="en-AU"/>
        </w:rPr>
        <w:t>-res</w:t>
      </w:r>
    </w:p>
    <w:p w14:paraId="203D7C43" w14:textId="4FF93E9C" w:rsidR="003F0C8C" w:rsidRPr="00725A99" w:rsidRDefault="003F0C8C" w:rsidP="003F0C8C">
      <w:pPr>
        <w:rPr>
          <w:rFonts w:cs="Times New Roman"/>
          <w:b/>
          <w:bCs/>
          <w:sz w:val="32"/>
          <w:szCs w:val="32"/>
          <w:lang w:val="en-AU"/>
        </w:rPr>
      </w:pPr>
      <w:r w:rsidRPr="00725A99">
        <w:rPr>
          <w:rFonts w:cs="Times New Roman"/>
          <w:b/>
          <w:bCs/>
          <w:sz w:val="32"/>
          <w:szCs w:val="32"/>
          <w:lang w:val="en-AU"/>
        </w:rPr>
        <w:t>Testing</w:t>
      </w:r>
    </w:p>
    <w:p w14:paraId="3ABEEC2F" w14:textId="77777777" w:rsidR="00725A99" w:rsidRPr="00725A99" w:rsidRDefault="00725A99" w:rsidP="00725A99">
      <w:pPr>
        <w:rPr>
          <w:rFonts w:cs="Times New Roman"/>
          <w:b/>
          <w:bCs/>
          <w:sz w:val="24"/>
          <w:szCs w:val="24"/>
          <w:lang w:val="en-AU"/>
        </w:rPr>
      </w:pPr>
      <w:r w:rsidRPr="00725A99">
        <w:rPr>
          <w:rFonts w:cs="Times New Roman"/>
          <w:b/>
          <w:bCs/>
          <w:sz w:val="24"/>
          <w:szCs w:val="24"/>
          <w:lang w:val="en-AU"/>
        </w:rPr>
        <w:lastRenderedPageBreak/>
        <w:t>MUnit Tests:</w:t>
      </w:r>
    </w:p>
    <w:p w14:paraId="0BAD3678" w14:textId="77777777" w:rsidR="00725A99" w:rsidRPr="00725A99" w:rsidRDefault="00725A99" w:rsidP="00725A99">
      <w:pPr>
        <w:numPr>
          <w:ilvl w:val="0"/>
          <w:numId w:val="14"/>
        </w:numPr>
        <w:rPr>
          <w:rFonts w:cs="Times New Roman"/>
          <w:b/>
          <w:bCs/>
          <w:sz w:val="24"/>
          <w:szCs w:val="24"/>
          <w:lang w:val="en-AU"/>
        </w:rPr>
      </w:pPr>
      <w:r w:rsidRPr="00725A99">
        <w:rPr>
          <w:rFonts w:cs="Times New Roman"/>
          <w:b/>
          <w:bCs/>
          <w:sz w:val="24"/>
          <w:szCs w:val="24"/>
          <w:lang w:val="en-AU"/>
        </w:rPr>
        <w:t>Key Tests:</w:t>
      </w:r>
    </w:p>
    <w:p w14:paraId="0F0F5D55" w14:textId="77777777" w:rsidR="00725A99" w:rsidRPr="00725A99" w:rsidRDefault="00725A99" w:rsidP="00725A99">
      <w:pPr>
        <w:numPr>
          <w:ilvl w:val="1"/>
          <w:numId w:val="14"/>
        </w:numPr>
        <w:rPr>
          <w:rFonts w:cs="Times New Roman"/>
          <w:sz w:val="24"/>
          <w:szCs w:val="24"/>
          <w:lang w:val="en-AU"/>
        </w:rPr>
      </w:pPr>
      <w:r w:rsidRPr="00725A99">
        <w:rPr>
          <w:rFonts w:cs="Times New Roman"/>
          <w:b/>
          <w:bCs/>
          <w:sz w:val="24"/>
          <w:szCs w:val="24"/>
          <w:lang w:val="en-AU"/>
        </w:rPr>
        <w:t>Test Flow</w:t>
      </w:r>
      <w:r w:rsidRPr="00725A99">
        <w:rPr>
          <w:rFonts w:cs="Times New Roman"/>
          <w:sz w:val="24"/>
          <w:szCs w:val="24"/>
          <w:lang w:val="en-AU"/>
        </w:rPr>
        <w:t>: integrationFlow1</w:t>
      </w:r>
    </w:p>
    <w:p w14:paraId="5B7C4125" w14:textId="77777777" w:rsidR="00725A99" w:rsidRPr="00725A99" w:rsidRDefault="00725A99" w:rsidP="00725A99">
      <w:pPr>
        <w:numPr>
          <w:ilvl w:val="1"/>
          <w:numId w:val="14"/>
        </w:numPr>
        <w:rPr>
          <w:rFonts w:cs="Times New Roman"/>
          <w:sz w:val="24"/>
          <w:szCs w:val="24"/>
          <w:lang w:val="en-AU"/>
        </w:rPr>
      </w:pPr>
      <w:r w:rsidRPr="00725A99">
        <w:rPr>
          <w:rFonts w:cs="Times New Roman"/>
          <w:b/>
          <w:bCs/>
          <w:sz w:val="24"/>
          <w:szCs w:val="24"/>
          <w:lang w:val="en-AU"/>
        </w:rPr>
        <w:t>Endpoint</w:t>
      </w:r>
      <w:r w:rsidRPr="00725A99">
        <w:rPr>
          <w:rFonts w:cs="Times New Roman"/>
          <w:sz w:val="24"/>
          <w:szCs w:val="24"/>
          <w:lang w:val="en-AU"/>
        </w:rPr>
        <w:t xml:space="preserve">: </w:t>
      </w:r>
      <w:proofErr w:type="spellStart"/>
      <w:r w:rsidRPr="00725A99">
        <w:rPr>
          <w:rFonts w:cs="Times New Roman"/>
          <w:sz w:val="24"/>
          <w:szCs w:val="24"/>
          <w:lang w:val="en-AU"/>
        </w:rPr>
        <w:t>api</w:t>
      </w:r>
      <w:proofErr w:type="spellEnd"/>
      <w:r w:rsidRPr="00725A99">
        <w:rPr>
          <w:rFonts w:cs="Times New Roman"/>
          <w:sz w:val="24"/>
          <w:szCs w:val="24"/>
          <w:lang w:val="en-AU"/>
        </w:rPr>
        <w:t>/v2/employee-tax/{</w:t>
      </w:r>
      <w:proofErr w:type="spellStart"/>
      <w:r w:rsidRPr="00725A99">
        <w:rPr>
          <w:rFonts w:cs="Times New Roman"/>
          <w:sz w:val="24"/>
          <w:szCs w:val="24"/>
          <w:lang w:val="en-AU"/>
        </w:rPr>
        <w:t>employeeId</w:t>
      </w:r>
      <w:proofErr w:type="spellEnd"/>
      <w:r w:rsidRPr="00725A99">
        <w:rPr>
          <w:rFonts w:cs="Times New Roman"/>
          <w:sz w:val="24"/>
          <w:szCs w:val="24"/>
          <w:lang w:val="en-AU"/>
        </w:rPr>
        <w:t>}</w:t>
      </w:r>
    </w:p>
    <w:p w14:paraId="48DC1C48" w14:textId="77777777" w:rsidR="00725A99" w:rsidRPr="00725A99" w:rsidRDefault="00725A99" w:rsidP="00725A99">
      <w:pPr>
        <w:numPr>
          <w:ilvl w:val="1"/>
          <w:numId w:val="14"/>
        </w:numPr>
        <w:rPr>
          <w:rFonts w:cs="Times New Roman"/>
          <w:sz w:val="24"/>
          <w:szCs w:val="24"/>
          <w:lang w:val="en-AU"/>
        </w:rPr>
      </w:pPr>
      <w:r w:rsidRPr="00725A99">
        <w:rPr>
          <w:rFonts w:cs="Times New Roman"/>
          <w:b/>
          <w:bCs/>
          <w:sz w:val="24"/>
          <w:szCs w:val="24"/>
          <w:lang w:val="en-AU"/>
        </w:rPr>
        <w:t>Port</w:t>
      </w:r>
      <w:r w:rsidRPr="00725A99">
        <w:rPr>
          <w:rFonts w:cs="Times New Roman"/>
          <w:sz w:val="24"/>
          <w:szCs w:val="24"/>
          <w:lang w:val="en-AU"/>
        </w:rPr>
        <w:t>: 8081</w:t>
      </w:r>
    </w:p>
    <w:p w14:paraId="3F35C8F4" w14:textId="136B7FBC" w:rsidR="00725A99" w:rsidRPr="00725A99" w:rsidRDefault="00725A99" w:rsidP="00725A99">
      <w:pPr>
        <w:pStyle w:val="ListParagraph"/>
        <w:numPr>
          <w:ilvl w:val="1"/>
          <w:numId w:val="14"/>
        </w:numPr>
        <w:rPr>
          <w:rFonts w:cs="Times New Roman"/>
          <w:sz w:val="24"/>
          <w:szCs w:val="24"/>
          <w:lang w:val="en-AU"/>
        </w:rPr>
      </w:pPr>
      <w:r w:rsidRPr="00725A99">
        <w:rPr>
          <w:rFonts w:cs="Times New Roman"/>
          <w:b/>
          <w:bCs/>
          <w:sz w:val="24"/>
          <w:szCs w:val="24"/>
          <w:lang w:val="en-AU"/>
        </w:rPr>
        <w:t>Expected Response:</w:t>
      </w:r>
      <w:r w:rsidRPr="00725A99">
        <w:rPr>
          <w:rFonts w:cs="Times New Roman"/>
          <w:b/>
          <w:bCs/>
          <w:sz w:val="24"/>
          <w:szCs w:val="24"/>
          <w:lang w:val="en-AU"/>
        </w:rPr>
        <w:t xml:space="preserve"> </w:t>
      </w:r>
      <w:r w:rsidRPr="00725A99">
        <w:rPr>
          <w:rFonts w:cs="Times New Roman"/>
          <w:sz w:val="24"/>
          <w:szCs w:val="24"/>
          <w:lang w:val="en-AU"/>
        </w:rPr>
        <w:t xml:space="preserve">The returned payload aligns with the structure and data specified in the </w:t>
      </w:r>
      <w:proofErr w:type="spellStart"/>
      <w:r w:rsidRPr="00725A99">
        <w:rPr>
          <w:rFonts w:cs="Times New Roman"/>
          <w:sz w:val="24"/>
          <w:szCs w:val="24"/>
          <w:lang w:val="en-AU"/>
        </w:rPr>
        <w:t>sample_data</w:t>
      </w:r>
      <w:proofErr w:type="spellEnd"/>
      <w:r w:rsidRPr="00725A99">
        <w:rPr>
          <w:rFonts w:cs="Times New Roman"/>
          <w:sz w:val="24"/>
          <w:szCs w:val="24"/>
          <w:lang w:val="en-AU"/>
        </w:rPr>
        <w:t>/</w:t>
      </w:r>
      <w:proofErr w:type="spellStart"/>
      <w:r w:rsidRPr="00725A99">
        <w:rPr>
          <w:rFonts w:cs="Times New Roman"/>
          <w:sz w:val="24"/>
          <w:szCs w:val="24"/>
          <w:lang w:val="en-AU"/>
        </w:rPr>
        <w:t>output.json</w:t>
      </w:r>
      <w:proofErr w:type="spellEnd"/>
      <w:r w:rsidRPr="00725A99">
        <w:rPr>
          <w:rFonts w:cs="Times New Roman"/>
          <w:sz w:val="24"/>
          <w:szCs w:val="24"/>
          <w:lang w:val="en-AU"/>
        </w:rPr>
        <w:t xml:space="preserve"> file.</w:t>
      </w:r>
    </w:p>
    <w:p w14:paraId="6FB236DF" w14:textId="0CEAC35F" w:rsidR="00725A99" w:rsidRDefault="00725A99" w:rsidP="00725A99">
      <w:pPr>
        <w:numPr>
          <w:ilvl w:val="0"/>
          <w:numId w:val="14"/>
        </w:numPr>
        <w:rPr>
          <w:rFonts w:cs="Times New Roman"/>
          <w:sz w:val="24"/>
          <w:szCs w:val="24"/>
          <w:lang w:val="en-AU"/>
        </w:rPr>
      </w:pPr>
      <w:r w:rsidRPr="00725A99">
        <w:rPr>
          <w:rFonts w:cs="Times New Roman"/>
          <w:b/>
          <w:bCs/>
          <w:sz w:val="24"/>
          <w:szCs w:val="24"/>
          <w:lang w:val="en-AU"/>
        </w:rPr>
        <w:t>Error Scenarios</w:t>
      </w:r>
      <w:r w:rsidRPr="00725A99">
        <w:rPr>
          <w:rFonts w:cs="Times New Roman"/>
          <w:sz w:val="24"/>
          <w:szCs w:val="24"/>
          <w:lang w:val="en-AU"/>
        </w:rPr>
        <w:t xml:space="preserve">: MUnit tests also cover error handling for missing </w:t>
      </w:r>
      <w:proofErr w:type="spellStart"/>
      <w:r w:rsidRPr="00725A99">
        <w:rPr>
          <w:rFonts w:cs="Times New Roman"/>
          <w:sz w:val="24"/>
          <w:szCs w:val="24"/>
          <w:lang w:val="en-AU"/>
        </w:rPr>
        <w:t>employeeId</w:t>
      </w:r>
      <w:proofErr w:type="spellEnd"/>
      <w:r w:rsidRPr="00725A99">
        <w:rPr>
          <w:rFonts w:cs="Times New Roman"/>
          <w:sz w:val="24"/>
          <w:szCs w:val="24"/>
          <w:lang w:val="en-AU"/>
        </w:rPr>
        <w:t xml:space="preserve"> or invalid </w:t>
      </w:r>
      <w:proofErr w:type="spellStart"/>
      <w:r w:rsidRPr="00725A99">
        <w:rPr>
          <w:rFonts w:cs="Times New Roman"/>
          <w:sz w:val="24"/>
          <w:szCs w:val="24"/>
          <w:lang w:val="en-AU"/>
        </w:rPr>
        <w:t>driverLicenseId</w:t>
      </w:r>
      <w:proofErr w:type="spellEnd"/>
      <w:r>
        <w:rPr>
          <w:rFonts w:cs="Times New Roman"/>
          <w:sz w:val="24"/>
          <w:szCs w:val="24"/>
          <w:lang w:val="en-AU"/>
        </w:rPr>
        <w:t>.</w:t>
      </w:r>
    </w:p>
    <w:p w14:paraId="69F2E4B9" w14:textId="07DEDB2B" w:rsidR="00725A99" w:rsidRPr="00725A99" w:rsidRDefault="00725A99" w:rsidP="00725A99">
      <w:pPr>
        <w:rPr>
          <w:rFonts w:cs="Times New Roman"/>
          <w:b/>
          <w:bCs/>
          <w:sz w:val="32"/>
          <w:szCs w:val="32"/>
          <w:lang w:val="en-AU"/>
        </w:rPr>
      </w:pPr>
      <w:r w:rsidRPr="00725A99">
        <w:rPr>
          <w:rFonts w:cs="Times New Roman"/>
          <w:b/>
          <w:bCs/>
          <w:sz w:val="32"/>
          <w:szCs w:val="32"/>
          <w:lang w:val="en-AU"/>
        </w:rPr>
        <w:t>Sequence Diagram</w:t>
      </w:r>
    </w:p>
    <w:p w14:paraId="587E6552" w14:textId="77777777" w:rsidR="00725A99" w:rsidRPr="00725A99" w:rsidRDefault="00725A99" w:rsidP="003F0C8C">
      <w:pPr>
        <w:rPr>
          <w:rFonts w:cs="Times New Roman"/>
          <w:sz w:val="24"/>
          <w:szCs w:val="24"/>
          <w:lang w:val="en-AU"/>
        </w:rPr>
      </w:pPr>
    </w:p>
    <w:p w14:paraId="121EEE75" w14:textId="4B8897DA" w:rsidR="0037325E" w:rsidRDefault="00712BD1">
      <w:r>
        <w:rPr>
          <w:noProof/>
        </w:rPr>
        <w:drawing>
          <wp:inline distT="0" distB="0" distL="0" distR="0" wp14:anchorId="1C8524A5" wp14:editId="32BB03AB">
            <wp:extent cx="5486400" cy="3901440"/>
            <wp:effectExtent l="0" t="0" r="0" b="3810"/>
            <wp:docPr id="578929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32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6F0567"/>
    <w:multiLevelType w:val="multilevel"/>
    <w:tmpl w:val="C6D6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132C8F"/>
    <w:multiLevelType w:val="multilevel"/>
    <w:tmpl w:val="63EC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A256D"/>
    <w:multiLevelType w:val="multilevel"/>
    <w:tmpl w:val="0470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B57C4"/>
    <w:multiLevelType w:val="multilevel"/>
    <w:tmpl w:val="751C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216158"/>
    <w:multiLevelType w:val="hybridMultilevel"/>
    <w:tmpl w:val="429E0A20"/>
    <w:lvl w:ilvl="0" w:tplc="67AA3A8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067382">
    <w:abstractNumId w:val="8"/>
  </w:num>
  <w:num w:numId="2" w16cid:durableId="1413232404">
    <w:abstractNumId w:val="6"/>
  </w:num>
  <w:num w:numId="3" w16cid:durableId="703556095">
    <w:abstractNumId w:val="5"/>
  </w:num>
  <w:num w:numId="4" w16cid:durableId="103962857">
    <w:abstractNumId w:val="4"/>
  </w:num>
  <w:num w:numId="5" w16cid:durableId="551623193">
    <w:abstractNumId w:val="7"/>
  </w:num>
  <w:num w:numId="6" w16cid:durableId="1518691681">
    <w:abstractNumId w:val="3"/>
  </w:num>
  <w:num w:numId="7" w16cid:durableId="376855105">
    <w:abstractNumId w:val="2"/>
  </w:num>
  <w:num w:numId="8" w16cid:durableId="227882741">
    <w:abstractNumId w:val="1"/>
  </w:num>
  <w:num w:numId="9" w16cid:durableId="313029909">
    <w:abstractNumId w:val="0"/>
  </w:num>
  <w:num w:numId="10" w16cid:durableId="304816523">
    <w:abstractNumId w:val="11"/>
  </w:num>
  <w:num w:numId="11" w16cid:durableId="1835756404">
    <w:abstractNumId w:val="10"/>
  </w:num>
  <w:num w:numId="12" w16cid:durableId="294337974">
    <w:abstractNumId w:val="13"/>
  </w:num>
  <w:num w:numId="13" w16cid:durableId="745030185">
    <w:abstractNumId w:val="9"/>
  </w:num>
  <w:num w:numId="14" w16cid:durableId="7834295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FF9"/>
    <w:rsid w:val="0006063C"/>
    <w:rsid w:val="000C2120"/>
    <w:rsid w:val="0015074B"/>
    <w:rsid w:val="001C42BD"/>
    <w:rsid w:val="00232527"/>
    <w:rsid w:val="0029639D"/>
    <w:rsid w:val="00326F90"/>
    <w:rsid w:val="0037325E"/>
    <w:rsid w:val="003F0C8C"/>
    <w:rsid w:val="00492DA5"/>
    <w:rsid w:val="00712BD1"/>
    <w:rsid w:val="007148CB"/>
    <w:rsid w:val="00725A99"/>
    <w:rsid w:val="008737CA"/>
    <w:rsid w:val="00AA1D8D"/>
    <w:rsid w:val="00B25C91"/>
    <w:rsid w:val="00B47730"/>
    <w:rsid w:val="00CB0664"/>
    <w:rsid w:val="00CE187E"/>
    <w:rsid w:val="00D11A25"/>
    <w:rsid w:val="00F04611"/>
    <w:rsid w:val="00F80FE0"/>
    <w:rsid w:val="00F977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4C87D"/>
  <w14:defaultImageDpi w14:val="300"/>
  <w15:docId w15:val="{B86CCEE1-A991-4CF0-9E83-9501D39B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3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3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0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69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4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2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0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8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481</Words>
  <Characters>3768</Characters>
  <Application>Microsoft Office Word</Application>
  <DocSecurity>0</DocSecurity>
  <Lines>129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Theo Pham</cp:lastModifiedBy>
  <cp:revision>8</cp:revision>
  <dcterms:created xsi:type="dcterms:W3CDTF">2013-12-23T23:15:00Z</dcterms:created>
  <dcterms:modified xsi:type="dcterms:W3CDTF">2024-11-05T02:52:00Z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87a5435f867b82b0b642728efb20ccb7873503f7eee518a3d8040d2c4f88fae4</vt:lpwstr>
  </property>
</Properties>
</file>